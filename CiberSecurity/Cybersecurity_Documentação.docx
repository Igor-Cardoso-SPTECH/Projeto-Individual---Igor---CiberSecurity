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03"/>
        <w:pBdr/>
        <w:spacing w:before="0"/>
        <w:ind/>
        <w:jc w:val="center"/>
        <w:rPr>
          <w:sz w:val="52"/>
          <w:szCs w:val="52"/>
          <w:lang w:val="pt-BR"/>
        </w:rPr>
      </w:pPr>
      <w:r>
        <w:rPr>
          <w:sz w:val="40"/>
          <w:szCs w:val="40"/>
          <w:highlight w:val="none"/>
          <w:lang w:val="pt-BR"/>
        </w:rPr>
        <w:t xml:space="preserve">CYBERSECURITY</w:t>
      </w:r>
      <w:r>
        <w:rPr>
          <w:sz w:val="52"/>
          <w:szCs w:val="52"/>
          <w:lang w:val="pt-BR"/>
        </w:rPr>
      </w:r>
      <w:r>
        <w:rPr>
          <w:sz w:val="52"/>
          <w:szCs w:val="52"/>
          <w:lang w:val="pt-BR"/>
        </w:rPr>
      </w:r>
    </w:p>
    <w:p>
      <w:pPr>
        <w:pStyle w:val="903"/>
        <w:pBdr/>
        <w:spacing w:before="0"/>
        <w:ind/>
        <w:rPr>
          <w:highlight w:val="none"/>
          <w:lang w:val="pt-BR"/>
        </w:rPr>
      </w:pPr>
      <w:r>
        <w:rPr>
          <w:highlight w:val="none"/>
          <w:lang w:val="pt-BR"/>
        </w:rPr>
      </w:r>
      <w:r>
        <w:rPr>
          <w:highlight w:val="none"/>
          <w:lang w:val="pt-BR"/>
        </w:rPr>
      </w:r>
      <w:r>
        <w:rPr>
          <w:highlight w:val="none"/>
          <w:lang w:val="pt-BR"/>
        </w:rPr>
      </w:r>
    </w:p>
    <w:p>
      <w:pPr>
        <w:pStyle w:val="903"/>
        <w:pBdr/>
        <w:spacing w:before="0"/>
        <w:ind/>
        <w:rPr>
          <w:highlight w:val="none"/>
          <w:lang w:val="pt-BR"/>
        </w:rPr>
      </w:pPr>
      <w:r>
        <w:rPr>
          <w:lang w:val="pt-BR"/>
        </w:rPr>
        <w:t xml:space="preserve">Contexto</w:t>
      </w:r>
      <w:r>
        <w:rPr>
          <w:lang w:val="pt-BR"/>
        </w:rPr>
      </w:r>
      <w:r>
        <w:rPr>
          <w:highlight w:val="none"/>
          <w:lang w:val="pt-BR"/>
        </w:rPr>
      </w:r>
    </w:p>
    <w:p>
      <w:pPr>
        <w:pBdr/>
        <w:spacing/>
        <w:ind w:firstLine="720"/>
        <w:rPr>
          <w:lang w:val="pt-BR"/>
        </w:rPr>
      </w:pPr>
      <w:r>
        <w:rPr>
          <w:lang w:val="pt-BR"/>
        </w:rPr>
        <w:t xml:space="preserve">Vivemos em uma era digital onde os dados são tão valiosos quanto o ouro. Ataques cibernéticos ocorrem frequentemente todos os dias, afetando desde usuários comuns até grandes corporações e governos.</w:t>
      </w:r>
      <w:r>
        <w:rPr>
          <w:lang w:val="pt-BR"/>
        </w:rPr>
      </w:r>
      <w:r>
        <w:rPr>
          <w:lang w:val="pt-BR"/>
        </w:rPr>
      </w:r>
    </w:p>
    <w:p>
      <w:pPr>
        <w:pBdr/>
        <w:spacing/>
        <w:ind w:firstLine="720"/>
        <w:rPr>
          <w:lang w:val="pt-BR"/>
        </w:rPr>
      </w:pPr>
      <w:r>
        <w:rPr>
          <w:lang w:val="pt-BR"/>
        </w:rPr>
        <w:t xml:space="preserve">Com isso, a segurança digital deixou de ser </w:t>
      </w:r>
      <w:r>
        <w:rPr>
          <w:lang w:val="pt-BR"/>
        </w:rPr>
        <w:t xml:space="preserve">um tema técnico restrito a profissionais da área e passou a ser uma necessidade básica da vida moderna.</w:t>
      </w:r>
      <w:r>
        <w:rPr>
          <w:lang w:val="pt-BR"/>
        </w:rPr>
      </w:r>
      <w:r>
        <w:rPr>
          <w:lang w:val="pt-BR"/>
        </w:rPr>
      </w:r>
    </w:p>
    <w:p>
      <w:pPr>
        <w:pBdr/>
        <w:spacing/>
        <w:ind w:firstLine="720"/>
        <w:rPr>
          <w:lang w:val="pt-BR"/>
        </w:rPr>
      </w:pPr>
      <w:r>
        <w:rPr>
          <w:lang w:val="pt-BR"/>
        </w:rPr>
        <w:t xml:space="preserve">Além disso, o termo “Hacker” frequentemente é associado de forma equivocada a criminosos, quando na realidade existem diversos tipos de Hackers muitos dos quais atuam para proteger sistemas e garantir a integridade digital de empresas e pessoas.</w:t>
      </w:r>
      <w:r>
        <w:rPr>
          <w:lang w:val="pt-BR"/>
        </w:rPr>
      </w:r>
      <w:r>
        <w:rPr>
          <w:lang w:val="pt-BR"/>
        </w:rPr>
      </w:r>
    </w:p>
    <w:p>
      <w:pPr>
        <w:pBdr/>
        <w:spacing/>
        <w:ind w:firstLine="720"/>
        <w:rPr>
          <w:lang w:val="pt-BR"/>
        </w:rPr>
      </w:pPr>
      <w:r>
        <w:rPr>
          <w:lang w:val="pt-BR"/>
        </w:rPr>
        <w:t xml:space="preserve">Negligência em medidas de proteção contra ameaças online, como ataques cibernéticos, roubos de dados e fraudes pode ter consequências graves, incluindo perdas financeiras, danos à reputação e até mesmo perigo para a segurança pessoal.</w:t>
      </w:r>
      <w:r>
        <w:rPr>
          <w:lang w:val="pt-BR"/>
        </w:rPr>
      </w:r>
      <w:r>
        <w:rPr>
          <w:lang w:val="pt-BR"/>
        </w:rPr>
      </w:r>
    </w:p>
    <w:p>
      <w:pPr>
        <w:pBdr/>
        <w:spacing/>
        <w:ind/>
        <w:rPr/>
      </w:pPr>
      <w:r>
        <w:rPr>
          <w:sz w:val="20"/>
          <w:szCs w:val="20"/>
          <w:lang w:val="pt-BR"/>
        </w:rPr>
        <mc:AlternateContent>
          <mc:Choice Requires="wpg">
            <w:drawing>
              <wp:anchor xmlns:wp="http://schemas.openxmlformats.org/drawingml/2006/wordprocessingDrawing" xmlns:wp14="http://schemas.microsoft.com/office/word/2010/wordprocessingDrawing" distT="0" distB="0" distL="114300" distR="114300" simplePos="0" relativeHeight="251656704" behindDoc="1" locked="0" layoutInCell="1" allowOverlap="1">
                <wp:simplePos x="0" y="0"/>
                <wp:positionH relativeFrom="column">
                  <wp:posOffset>838200</wp:posOffset>
                </wp:positionH>
                <wp:positionV relativeFrom="paragraph">
                  <wp:posOffset>46990</wp:posOffset>
                </wp:positionV>
                <wp:extent cx="5811225" cy="4843304"/>
                <wp:effectExtent l="0" t="0" r="0" b="0"/>
                <wp:wrapTight wrapText="bothSides">
                  <wp:wrapPolygon edited="1">
                    <wp:start x="0" y="0"/>
                    <wp:lineTo x="0" y="21501"/>
                    <wp:lineTo x="21553" y="21501"/>
                    <wp:lineTo x="21553" y="0"/>
                    <wp:lineTo x="0" y="0"/>
                  </wp:wrapPolygon>
                </wp:wrapTight>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37033" name="Picture 2"/>
                        <pic:cNvPicPr>
                          <a:picLocks noChangeAspect="1"/>
                        </pic:cNvPicPr>
                        <pic:nvPr/>
                      </pic:nvPicPr>
                      <pic:blipFill>
                        <a:blip r:embed="rId10"/>
                        <a:stretch/>
                      </pic:blipFill>
                      <pic:spPr bwMode="auto">
                        <a:xfrm rot="0" flipH="0" flipV="0">
                          <a:off x="0" y="0"/>
                          <a:ext cx="5811224" cy="4843304"/>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6704;o:allowoverlap:true;o:allowincell:true;mso-position-horizontal-relative:text;margin-left:66.00pt;mso-position-horizontal:absolute;mso-position-vertical-relative:text;margin-top:3.70pt;mso-position-vertical:absolute;width:457.58pt;height:381.36pt;mso-wrap-distance-left:9.00pt;mso-wrap-distance-top:0.00pt;mso-wrap-distance-right:9.00pt;mso-wrap-distance-bottom:0.00pt;rotation:0;z-index:1;" wrapcoords="0 0 0 99542 99782 99542 99782 0 0 0" stroked="f">
                <w10:wrap type="tight"/>
                <v:imagedata r:id="rId10" o:title=""/>
                <o:lock v:ext="edit" rotation="t"/>
              </v:shape>
            </w:pict>
          </mc:Fallback>
        </mc:AlternateContent>
      </w: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firstLine="720"/>
        <w:rPr>
          <w:lang w:val="pt-BR"/>
        </w:rPr>
      </w:pPr>
      <w:r>
        <w:rPr>
          <w:lang w:val="pt-BR"/>
        </w:rPr>
        <w:t xml:space="preserve">Este projeto surge como uma forma de educar, informar e engajar, apresentando conceitos técnicos com uma linguagem acessível e conteúdos visuais envolventes.</w:t>
      </w:r>
      <w:r>
        <w:rPr>
          <w:lang w:val="pt-BR"/>
        </w:rPr>
      </w:r>
      <w:r>
        <w:rPr>
          <w:lang w:val="pt-BR"/>
        </w:rPr>
      </w:r>
    </w:p>
    <w:p>
      <w:pPr>
        <w:pBdr/>
        <w:spacing/>
        <w:ind/>
        <w:rPr>
          <w:lang w:val="pt-BR"/>
        </w:rPr>
      </w:pPr>
      <w:r>
        <w:rPr>
          <w:lang w:val="pt-BR"/>
        </w:rPr>
      </w:r>
      <w:r>
        <w:rPr>
          <w:lang w:val="pt-BR"/>
        </w:rPr>
      </w:r>
      <w:r>
        <w:rPr>
          <w:lang w:val="pt-BR"/>
        </w:rPr>
      </w:r>
    </w:p>
    <w:p>
      <w:pPr>
        <w:pBdr/>
        <w:spacing/>
        <w:ind w:firstLine="720"/>
        <w:rPr>
          <w:lang w:val="pt-BR"/>
        </w:rPr>
      </w:pPr>
      <w:r>
        <w:rPr>
          <w:lang w:val="pt-BR"/>
        </w:rPr>
        <w:t xml:space="preserve">Segundo um relatório da </w:t>
      </w:r>
      <w:r>
        <w:rPr>
          <w:b/>
          <w:bCs/>
          <w:lang w:val="pt-BR"/>
        </w:rPr>
        <w:t xml:space="preserve">Cybersecurity</w:t>
      </w:r>
      <w:r>
        <w:rPr>
          <w:b/>
          <w:bCs/>
          <w:lang w:val="pt-BR"/>
        </w:rPr>
        <w:t xml:space="preserve"> Venture</w:t>
      </w:r>
      <w:r>
        <w:rPr>
          <w:b/>
          <w:bCs/>
          <w:lang w:val="pt-BR"/>
        </w:rPr>
        <w:t xml:space="preserve">s</w:t>
      </w:r>
      <w:r>
        <w:rPr>
          <w:lang w:val="pt-BR"/>
        </w:rPr>
        <w:t xml:space="preserve">, os danos financeiros causados pelo cibercrime podem atingir US$ 10,5 trilhões por ano em 2025, superando até mesmo o tráfico de drogas como uma das atividades ilícitas mais lucrativas.</w:t>
      </w:r>
      <w:r>
        <w:rPr>
          <w:lang w:val="pt-BR"/>
        </w:rPr>
      </w:r>
      <w:r>
        <w:rPr>
          <w:lang w:val="pt-BR"/>
        </w:rPr>
      </w:r>
    </w:p>
    <w:p>
      <w:pPr>
        <w:pBdr/>
        <w:spacing/>
        <w:ind w:firstLine="720"/>
        <w:rPr>
          <w:sz w:val="20"/>
          <w:szCs w:val="20"/>
          <w:lang w:val="pt-BR"/>
        </w:rPr>
      </w:pPr>
      <w:r>
        <w:rPr>
          <w:sz w:val="20"/>
          <w:szCs w:val="20"/>
          <w:lang w:val="pt-BR"/>
        </w:rPr>
        <mc:AlternateContent>
          <mc:Choice Requires="wpg">
            <w:drawing>
              <wp:anchor xmlns:wp="http://schemas.openxmlformats.org/drawingml/2006/wordprocessingDrawing" xmlns:wp14="http://schemas.microsoft.com/office/word/2010/wordprocessingDrawing" distT="0" distB="0" distL="114300" distR="114300" simplePos="0" relativeHeight="251662848" behindDoc="0" locked="0" layoutInCell="1" allowOverlap="1">
                <wp:simplePos x="0" y="0"/>
                <wp:positionH relativeFrom="column">
                  <wp:posOffset>876300</wp:posOffset>
                </wp:positionH>
                <wp:positionV relativeFrom="paragraph">
                  <wp:posOffset>14605</wp:posOffset>
                </wp:positionV>
                <wp:extent cx="5095875" cy="5095875"/>
                <wp:effectExtent l="0" t="0" r="9525" b="9525"/>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1"/>
                        <a:stretch/>
                      </pic:blipFill>
                      <pic:spPr bwMode="auto">
                        <a:xfrm>
                          <a:off x="0" y="0"/>
                          <a:ext cx="5095875" cy="509587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62848;o:allowoverlap:true;o:allowincell:true;mso-position-horizontal-relative:text;margin-left:69.00pt;mso-position-horizontal:absolute;mso-position-vertical-relative:text;margin-top:1.15pt;mso-position-vertical:absolute;width:401.25pt;height:401.25pt;mso-wrap-distance-left:9.00pt;mso-wrap-distance-top:0.00pt;mso-wrap-distance-right:9.00pt;mso-wrap-distance-bottom:0.00pt;z-index:1;" stroked="f">
                <v:imagedata r:id="rId11" o:title=""/>
                <o:lock v:ext="edit" rotation="t"/>
              </v:shape>
            </w:pict>
          </mc:Fallback>
        </mc:AlternateContent>
      </w:r>
      <w:r>
        <w:rPr>
          <w:sz w:val="20"/>
          <w:szCs w:val="20"/>
          <w:lang w:val="pt-BR"/>
        </w:rPr>
      </w:r>
      <w:r>
        <w:rPr>
          <w:sz w:val="20"/>
          <w:szCs w:val="20"/>
          <w:lang w:val="pt-BR"/>
        </w:rPr>
      </w:r>
    </w:p>
    <w:p>
      <w:pPr>
        <w:pBdr/>
        <w:spacing/>
        <w:ind w:firstLine="720"/>
        <w:rPr>
          <w:sz w:val="20"/>
          <w:szCs w:val="20"/>
          <w:lang w:val="pt-BR"/>
        </w:rPr>
      </w:pPr>
      <w:r>
        <w:rPr>
          <w:sz w:val="20"/>
          <w:szCs w:val="20"/>
          <w:lang w:val="pt-BR"/>
        </w:rPr>
      </w:r>
      <w:r>
        <w:rPr>
          <w:sz w:val="20"/>
          <w:szCs w:val="20"/>
          <w:lang w:val="pt-BR"/>
        </w:rPr>
      </w:r>
      <w:r>
        <w:rPr>
          <w:sz w:val="20"/>
          <w:szCs w:val="20"/>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Bdr/>
        <w:spacing/>
        <w:ind w:firstLine="720"/>
        <w:rPr>
          <w:lang w:val="pt-BR"/>
        </w:rPr>
      </w:pPr>
      <w:r>
        <w:rPr>
          <w:lang w:val="pt-BR"/>
        </w:rPr>
      </w:r>
      <w:r>
        <w:rPr>
          <w:lang w:val="pt-BR"/>
        </w:rPr>
      </w:r>
      <w:r>
        <w:rPr>
          <w:lang w:val="pt-BR"/>
        </w:rPr>
      </w:r>
    </w:p>
    <w:p>
      <w:pPr>
        <w:pStyle w:val="903"/>
        <w:pBdr/>
        <w:spacing w:before="0"/>
        <w:ind/>
        <w:rPr>
          <w:lang w:val="pt-BR"/>
        </w:rPr>
      </w:pPr>
      <w:r>
        <w:rPr>
          <w:lang w:val="pt-BR"/>
        </w:rPr>
        <w:t xml:space="preserve">Objetivo</w:t>
      </w:r>
      <w:r>
        <w:rPr>
          <w:lang w:val="pt-BR"/>
        </w:rPr>
      </w:r>
      <w:r>
        <w:rPr>
          <w:lang w:val="pt-BR"/>
        </w:rPr>
      </w:r>
    </w:p>
    <w:p>
      <w:pPr>
        <w:pBdr/>
        <w:spacing/>
        <w:ind/>
        <w:rPr>
          <w:lang w:val="pt-BR"/>
        </w:rPr>
      </w:pPr>
      <w:r>
        <w:rPr>
          <w:lang w:val="pt-BR"/>
        </w:rPr>
        <w:t xml:space="preserve">Objetivo Geral</w:t>
      </w:r>
      <w:r>
        <w:rPr>
          <w:lang w:val="pt-BR"/>
        </w:rPr>
        <w:t xml:space="preserve">:</w:t>
      </w:r>
      <w:r>
        <w:rPr>
          <w:lang w:val="pt-BR"/>
        </w:rPr>
      </w:r>
      <w:r>
        <w:rPr>
          <w:lang w:val="pt-BR"/>
        </w:rPr>
      </w:r>
    </w:p>
    <w:p>
      <w:pPr>
        <w:pBdr/>
        <w:spacing/>
        <w:ind w:firstLine="720"/>
        <w:rPr>
          <w:lang w:val="pt-BR"/>
        </w:rPr>
      </w:pPr>
      <w:r>
        <w:rPr>
          <w:lang w:val="pt-BR"/>
        </w:rPr>
        <w:t xml:space="preserve">Promover a conscientização sobre segurança digital, desmistificar o </w:t>
      </w:r>
      <w:r>
        <w:rPr>
          <w:lang w:val="pt-BR"/>
        </w:rPr>
        <w:t xml:space="preserve">Hacking</w:t>
      </w:r>
      <w:r>
        <w:rPr>
          <w:lang w:val="pt-BR"/>
        </w:rPr>
        <w:t xml:space="preserve"> e apresentar medidas práticas de proteção no ambiente online, com dicas e roteiros de ensinos básicos ao usuário.</w:t>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t xml:space="preserve">Objetivos Específicos:</w:t>
      </w:r>
      <w:r>
        <w:rPr>
          <w:lang w:val="pt-BR"/>
        </w:rPr>
      </w:r>
      <w:r>
        <w:rPr>
          <w:lang w:val="pt-BR"/>
        </w:rPr>
      </w:r>
    </w:p>
    <w:p>
      <w:pPr>
        <w:pStyle w:val="927"/>
        <w:numPr>
          <w:ilvl w:val="0"/>
          <w:numId w:val="10"/>
        </w:numPr>
        <w:pBdr/>
        <w:spacing/>
        <w:ind/>
        <w:rPr>
          <w:lang w:val="pt-BR"/>
        </w:rPr>
      </w:pPr>
      <w:r>
        <w:rPr>
          <w:lang w:val="pt-BR"/>
        </w:rPr>
        <w:t xml:space="preserve"> Explicar o que é </w:t>
      </w:r>
      <w:r>
        <w:rPr>
          <w:lang w:val="pt-BR"/>
        </w:rPr>
        <w:t xml:space="preserve">Hacking</w:t>
      </w:r>
      <w:r>
        <w:rPr>
          <w:lang w:val="pt-BR"/>
        </w:rPr>
        <w:t xml:space="preserve"> e seus diferentes tipos (White </w:t>
      </w:r>
      <w:r>
        <w:rPr>
          <w:lang w:val="pt-BR"/>
        </w:rPr>
        <w:t xml:space="preserve">Hat</w:t>
      </w:r>
      <w:r>
        <w:rPr>
          <w:lang w:val="pt-BR"/>
        </w:rPr>
        <w:t xml:space="preserve">, Black </w:t>
      </w:r>
      <w:r>
        <w:rPr>
          <w:lang w:val="pt-BR"/>
        </w:rPr>
        <w:t xml:space="preserve">Hat</w:t>
      </w:r>
      <w:r>
        <w:rPr>
          <w:lang w:val="pt-BR"/>
        </w:rPr>
        <w:t xml:space="preserve">, etc.).</w:t>
      </w:r>
      <w:r>
        <w:rPr>
          <w:lang w:val="pt-BR"/>
        </w:rPr>
      </w:r>
      <w:r>
        <w:rPr>
          <w:lang w:val="pt-BR"/>
        </w:rPr>
      </w:r>
    </w:p>
    <w:p>
      <w:pPr>
        <w:pStyle w:val="927"/>
        <w:numPr>
          <w:ilvl w:val="0"/>
          <w:numId w:val="10"/>
        </w:numPr>
        <w:pBdr/>
        <w:spacing/>
        <w:ind/>
        <w:rPr>
          <w:lang w:val="pt-BR"/>
        </w:rPr>
      </w:pPr>
      <w:r>
        <w:rPr>
          <w:lang w:val="pt-BR"/>
        </w:rPr>
        <w:t xml:space="preserve">Ensinar boas práticas de segurança digital (uso de senhas fortes, autenticação em dois fatores, backups, etc.).</w:t>
      </w:r>
      <w:r>
        <w:rPr>
          <w:lang w:val="pt-BR"/>
        </w:rPr>
      </w:r>
      <w:r>
        <w:rPr>
          <w:lang w:val="pt-BR"/>
        </w:rPr>
      </w:r>
    </w:p>
    <w:p>
      <w:pPr>
        <w:pStyle w:val="927"/>
        <w:numPr>
          <w:ilvl w:val="0"/>
          <w:numId w:val="10"/>
        </w:numPr>
        <w:pBdr/>
        <w:spacing/>
        <w:ind/>
        <w:rPr>
          <w:lang w:val="pt-BR"/>
        </w:rPr>
      </w:pPr>
      <w:r>
        <w:rPr>
          <w:lang w:val="pt-BR"/>
        </w:rPr>
        <w:t xml:space="preserve">Conscientizar sobre ameaças cibernéticas reais.</w:t>
      </w:r>
      <w:r>
        <w:rPr>
          <w:lang w:val="pt-BR"/>
        </w:rPr>
      </w:r>
      <w:r>
        <w:rPr>
          <w:lang w:val="pt-BR"/>
        </w:rPr>
      </w:r>
    </w:p>
    <w:p>
      <w:pPr>
        <w:pStyle w:val="927"/>
        <w:numPr>
          <w:ilvl w:val="0"/>
          <w:numId w:val="10"/>
        </w:numPr>
        <w:pBdr/>
        <w:spacing/>
        <w:ind/>
        <w:rPr>
          <w:lang w:val="pt-BR"/>
        </w:rPr>
      </w:pPr>
      <w:r>
        <w:rPr>
          <w:lang w:val="pt-BR"/>
        </w:rPr>
        <w:t xml:space="preserve">Estimular o interesse no </w:t>
      </w:r>
      <w:r>
        <w:rPr>
          <w:lang w:val="pt-BR"/>
        </w:rPr>
        <w:t xml:space="preserve">Hacking</w:t>
      </w:r>
      <w:r>
        <w:rPr>
          <w:lang w:val="pt-BR"/>
        </w:rPr>
        <w:t xml:space="preserve"> ético como carreira e desmitificar a área.</w:t>
      </w:r>
      <w:r>
        <w:rPr>
          <w:lang w:val="pt-BR"/>
        </w:rPr>
      </w:r>
      <w:r>
        <w:rPr>
          <w:lang w:val="pt-BR"/>
        </w:rPr>
      </w:r>
    </w:p>
    <w:p>
      <w:pPr>
        <w:pStyle w:val="927"/>
        <w:numPr>
          <w:ilvl w:val="0"/>
          <w:numId w:val="10"/>
        </w:numPr>
        <w:pBdr/>
        <w:spacing/>
        <w:ind/>
        <w:rPr>
          <w:lang w:val="pt-BR"/>
        </w:rPr>
      </w:pPr>
      <w:r>
        <w:rPr>
          <w:lang w:val="pt-BR"/>
        </w:rPr>
        <w:t xml:space="preserve">Oferecer uma experiência interativa por meio de </w:t>
      </w:r>
      <w:r>
        <w:rPr>
          <w:lang w:val="pt-BR"/>
        </w:rPr>
        <w:t xml:space="preserve">quizzes</w:t>
      </w:r>
      <w:r>
        <w:rPr>
          <w:lang w:val="pt-BR"/>
        </w:rPr>
        <w:t xml:space="preserve">, vídeos e seções didáticas.</w:t>
      </w:r>
      <w:r>
        <w:rPr>
          <w:lang w:val="pt-BR"/>
        </w:rPr>
      </w:r>
      <w:r>
        <w:rPr>
          <w:lang w:val="pt-BR"/>
        </w:rPr>
      </w:r>
    </w:p>
    <w:p>
      <w:pPr>
        <w:pStyle w:val="903"/>
        <w:pBdr/>
        <w:spacing w:before="0"/>
        <w:ind/>
        <w:rPr>
          <w:lang w:val="pt-BR"/>
        </w:rPr>
      </w:pPr>
      <w:r>
        <w:rPr>
          <w:lang w:val="pt-BR"/>
        </w:rPr>
        <w:t xml:space="preserve">Justificativa</w:t>
      </w:r>
      <w:r>
        <w:rPr>
          <w:lang w:val="pt-BR"/>
        </w:rPr>
      </w:r>
      <w:r>
        <w:rPr>
          <w:lang w:val="pt-BR"/>
        </w:rPr>
      </w:r>
    </w:p>
    <w:p>
      <w:pPr>
        <w:pBdr/>
        <w:spacing/>
        <w:ind w:firstLine="720"/>
        <w:rPr>
          <w:lang w:val="pt-BR"/>
        </w:rPr>
      </w:pPr>
      <w:r>
        <w:rPr>
          <w:lang w:val="pt-BR"/>
        </w:rPr>
        <w:t xml:space="preserve">A ideia do projeto parte de uma motivação pessoal e de uma realidade crítica: muitas pessoas estão vulneráveis por desconhecimento. </w:t>
      </w:r>
      <w:r>
        <w:rPr>
          <w:lang w:val="pt-BR"/>
        </w:rPr>
      </w:r>
      <w:r>
        <w:rPr>
          <w:lang w:val="pt-BR"/>
        </w:rPr>
      </w:r>
    </w:p>
    <w:p>
      <w:pPr>
        <w:pBdr/>
        <w:spacing/>
        <w:ind w:firstLine="720"/>
        <w:rPr>
          <w:highlight w:val="none"/>
          <w:lang w:val="pt-BR"/>
        </w:rPr>
      </w:pPr>
      <w:r>
        <w:t>Dado este fato a segurança digital ainda é vista de forma limitada, e é necessário mostrar que ela vai além do uso de antivírus, e não passar seus dados a terceiros. Ponto este que é de extremamente  necessário atenção, pois ações maliciosas estão constantemente sendo atualizadas e gerando novos riscos.</w:t>
      </w:r>
    </w:p>
    <w:p>
      <w:pPr>
        <w:pBdr/>
        <w:spacing/>
        <w:ind w:firstLine="720"/>
        <w:rPr>
          <w:lang w:val="pt-BR"/>
        </w:rPr>
      </w:pPr>
      <w:r>
        <w:rPr>
          <w:highlight w:val="none"/>
          <w:lang w:val="pt-BR"/>
        </w:rPr>
        <w:t xml:space="preserve">Al</w:t>
      </w:r>
      <w:r>
        <w:rPr>
          <w:highlight w:val="none"/>
          <w:lang w:val="pt-BR"/>
        </w:rPr>
        <w:t xml:space="preserve">ém disto, devemos saber como as pessoas mal intencionadas agem para que possamos prever aç</w:t>
      </w:r>
      <w:r>
        <w:rPr>
          <w:highlight w:val="none"/>
          <w:lang w:val="pt-BR"/>
        </w:rPr>
        <w:t xml:space="preserve">ões de segurança, assunto  este que deveria ser muito mais apresentado ao publico, para que haja mais ciência e conhecimento sobre este perigo e para que possamos melhorar cada vez  mais nossa segurança digital e minimizar os ataques cibernéticos. </w:t>
      </w:r>
      <w:r>
        <w:rPr>
          <w:highlight w:val="none"/>
          <w:lang w:val="pt-BR"/>
        </w:rPr>
      </w:r>
      <w:r>
        <w:rPr>
          <w:lang w:val="pt-BR"/>
        </w:rPr>
      </w:r>
    </w:p>
    <w:p>
      <w:pPr>
        <w:pBdr/>
        <w:spacing/>
        <w:ind/>
        <w:rPr>
          <w:lang w:val="pt-BR"/>
        </w:rPr>
      </w:pPr>
      <w:r>
        <w:rPr>
          <w:lang w:val="pt-BR"/>
        </w:rPr>
      </w:r>
      <w:r>
        <w:rPr>
          <w:lang w:val="pt-BR"/>
        </w:rPr>
      </w:r>
      <w:r>
        <w:rPr>
          <w:lang w:val="pt-BR"/>
        </w:rPr>
      </w:r>
    </w:p>
    <w:p>
      <w:pPr>
        <w:pStyle w:val="903"/>
        <w:pBdr/>
        <w:spacing w:before="0"/>
        <w:ind/>
        <w:jc w:val="both"/>
        <w:rPr>
          <w:sz w:val="24"/>
          <w:szCs w:val="24"/>
          <w:lang w:val="pt-BR"/>
        </w:rPr>
      </w:pPr>
      <w:r>
        <w:rPr>
          <w:sz w:val="24"/>
          <w:szCs w:val="24"/>
          <w:lang w:val="pt-BR"/>
        </w:rPr>
        <w:t xml:space="preserve">Valores e Motivação Pessoal</w:t>
      </w:r>
      <w:r>
        <w:rPr>
          <w:sz w:val="24"/>
          <w:szCs w:val="24"/>
          <w:lang w:val="pt-BR"/>
        </w:rPr>
      </w:r>
      <w:r>
        <w:rPr>
          <w:sz w:val="24"/>
          <w:szCs w:val="24"/>
          <w:lang w:val="pt-BR"/>
        </w:rPr>
      </w:r>
    </w:p>
    <w:p>
      <w:pPr>
        <w:pBdr/>
        <w:spacing/>
        <w:ind/>
        <w:rPr>
          <w:lang w:val="pt-BR"/>
        </w:rPr>
      </w:pPr>
      <w:r>
        <w:rPr>
          <w:lang w:val="pt-BR"/>
        </w:rPr>
      </w:r>
      <w:r>
        <w:rPr>
          <w:lang w:val="pt-BR"/>
        </w:rPr>
      </w:r>
      <w:r>
        <w:rPr>
          <w:lang w:val="pt-BR"/>
        </w:rPr>
      </w:r>
    </w:p>
    <w:p>
      <w:pPr>
        <w:pBdr/>
        <w:spacing/>
        <w:ind w:firstLine="720"/>
        <w:rPr>
          <w:lang w:val="pt-BR"/>
        </w:rPr>
      </w:pPr>
      <w:r>
        <w:rPr>
          <w:lang w:val="pt-BR"/>
        </w:rPr>
        <w:t xml:space="preserve">Este projeto reflete minha paixão pessoal pela área da tecnologia, segurança da informação e </w:t>
      </w:r>
      <w:r>
        <w:rPr>
          <w:lang w:val="pt-BR"/>
        </w:rPr>
        <w:t xml:space="preserve">Hacking</w:t>
      </w:r>
      <w:r>
        <w:rPr>
          <w:lang w:val="pt-BR"/>
        </w:rPr>
        <w:t xml:space="preserve">. Desde cedo, sempre fui curioso sobre como os sistemas funcionavam, como era as estruturas digitais.</w:t>
      </w:r>
      <w:r>
        <w:rPr>
          <w:lang w:val="pt-BR"/>
        </w:rPr>
      </w:r>
      <w:r>
        <w:rPr>
          <w:lang w:val="pt-BR"/>
        </w:rPr>
      </w:r>
    </w:p>
    <w:p>
      <w:pPr>
        <w:pBdr/>
        <w:spacing/>
        <w:ind w:firstLine="720"/>
        <w:rPr>
          <w:lang w:val="pt-BR"/>
        </w:rPr>
      </w:pPr>
      <w:r>
        <w:t xml:space="preserve"> Juntamente quando pequeno via muitos filmes de ação sempre envolvia um pouco Hacking, ação onde haviam um  nerd especialista em tecnologia que invadia câmeras, satélites, computadores, fazia rastreio de dispositivos  e  sempre chamando muito minha atenção, trazendo este interesse e essa curiosidade, por isto iniciei minha jornada na tecnologia, porém inicialmente em hardware.</w:t>
      </w:r>
    </w:p>
    <w:p>
      <w:pPr>
        <w:pBdr/>
        <w:spacing/>
        <w:ind w:firstLine="720"/>
        <w:rPr>
          <w:lang w:val="pt-BR"/>
        </w:rPr>
      </w:pPr>
      <w:r>
        <w:rPr>
          <w:lang w:val="pt-BR"/>
        </w:rPr>
      </w:r>
      <w:r>
        <w:rPr>
          <w:lang w:val="pt-BR"/>
        </w:rPr>
        <w:t xml:space="preserve">Meu Objetivo desde pequeno era ter uma assistência técnica de computadores, voltado mais para manutenção avançada </w:t>
      </w:r>
      <w:r>
        <w:rPr>
          <w:lang w:val="pt-BR"/>
        </w:rPr>
        <w:t xml:space="preserve">de placas eletrônicas. Nunca tive coragem de seguir área de programação, pois já achava muita dor de cabeça trabalhar com hardware, eu já imaginava que programação seria pior, no entanto por mais que eu tivesse vontade, por receios não progredi no assunto.</w:t>
      </w:r>
      <w:r>
        <w:rPr>
          <w:lang w:val="pt-BR"/>
        </w:rPr>
      </w:r>
      <w:r>
        <w:rPr>
          <w:lang w:val="pt-BR"/>
        </w:rPr>
      </w:r>
    </w:p>
    <w:p>
      <w:pPr>
        <w:pBdr/>
        <w:spacing/>
        <w:ind w:firstLine="720"/>
        <w:rPr>
          <w:lang w:val="pt-BR"/>
        </w:rPr>
      </w:pPr>
      <w:r>
        <w:t>Como dito sempre fui apaixonado por filmes de ação, bem como os principais filmes e series contendo atiradores de elite, fiz curso técnico para seguir a área, e também mantive estudos na tecnologia por Hobbie, no entanto no meio desta formação desisti de seguir carreira militar por motivos pessoais.</w:t>
      </w:r>
    </w:p>
    <w:p>
      <w:pPr>
        <w:pBdr/>
        <w:spacing/>
        <w:ind w:firstLine="720"/>
        <w:rPr>
          <w:lang w:val="pt-BR"/>
        </w:rPr>
      </w:pPr>
      <w:r>
        <w:rPr>
          <w:lang w:val="pt-BR"/>
        </w:rPr>
        <w:t xml:space="preserve">Mesmo tendo essa </w:t>
      </w:r>
      <w:r>
        <w:rPr>
          <w:lang w:val="pt-BR"/>
        </w:rPr>
        <w:t xml:space="preserve">paixão por tecnologia e muitos a minha volta me aconselhando seguir esta área</w:t>
      </w:r>
      <w:r>
        <w:rPr>
          <w:lang w:val="pt-BR"/>
        </w:rPr>
        <w:t xml:space="preserve">, não me sentia seguro, não tinha visão dessa oportunidade. Porém, assim que tive a oportunidade de fazer parte do projeto da </w:t>
      </w:r>
      <w:r>
        <w:rPr>
          <w:b/>
          <w:bCs/>
          <w:lang w:val="pt-BR"/>
        </w:rPr>
        <w:t xml:space="preserve">SPTECH</w:t>
      </w:r>
      <w:r>
        <w:rPr>
          <w:lang w:val="pt-BR"/>
        </w:rPr>
        <w:t xml:space="preserve">, percebi que este sonho de criança deixou de ser sonho para ser uma meta de vida, sendo ela me formar em segurança digital.</w:t>
      </w:r>
      <w:r>
        <w:rPr>
          <w:lang w:val="pt-BR"/>
        </w:rPr>
      </w:r>
      <w:r>
        <w:rPr>
          <w:lang w:val="pt-BR"/>
        </w:rPr>
      </w:r>
    </w:p>
    <w:p>
      <w:pPr>
        <w:pBdr/>
        <w:spacing/>
        <w:ind w:firstLine="720"/>
        <w:rPr>
          <w:lang w:val="pt-BR"/>
        </w:rPr>
      </w:pPr>
      <w:r>
        <w:t>Escolhi esse tema por que acredito que o conhecimento é a melhor defesa. Vivemos conectados, mas muitas vezes vulneráveis por desconhecimento. Mostrar que segurança digital vai muito além de antivírus é uma missão que carrego comigo e pretendo expandir por meio deste projeto.</w:t>
      </w:r>
    </w:p>
    <w:p>
      <w:pPr>
        <w:pBdr/>
        <w:spacing/>
        <w:ind w:firstLine="720"/>
        <w:rPr>
          <w:highlight w:val="none"/>
          <w:lang w:val="pt-BR"/>
        </w:rPr>
      </w:pPr>
      <w:r>
        <w:rPr>
          <w:lang w:val="pt-BR"/>
        </w:rPr>
        <w:t xml:space="preserve">Além disso, este trabalho representa minha identidade: curiosidade, ética, responsabilidade digital e paixão por aprender.</w:t>
      </w:r>
      <w:r>
        <w:rPr>
          <w:lang w:val="pt-BR"/>
        </w:rPr>
      </w:r>
      <w:r>
        <w:rPr>
          <w:highlight w:val="none"/>
          <w:lang w:val="pt-BR"/>
        </w:rPr>
      </w:r>
    </w:p>
    <w:p>
      <w:pPr>
        <w:pBdr/>
        <w:spacing/>
        <w:ind w:firstLine="720"/>
        <w:rPr>
          <w:lang w:val="pt-BR"/>
        </w:rPr>
      </w:pPr>
      <w:r>
        <w:rPr>
          <w:lang w:val="pt-BR"/>
        </w:rPr>
      </w:r>
      <w:r>
        <w:rPr>
          <w:lang w:val="pt-BR"/>
        </w:rPr>
      </w:r>
      <w:r>
        <w:rPr>
          <w:lang w:val="pt-BR"/>
        </w:rPr>
      </w:r>
    </w:p>
    <w:p>
      <w:pPr>
        <w:pBdr/>
        <w:spacing/>
        <w:ind w:firstLine="720"/>
        <w:rPr>
          <w:lang w:val="pt-BR"/>
        </w:rPr>
      </w:pPr>
      <w:r>
        <w:rPr>
          <w:highlight w:val="none"/>
          <w:lang w:val="pt-BR"/>
        </w:rPr>
      </w:r>
      <w:r>
        <w:rPr>
          <w:highlight w:val="none"/>
          <w:lang w:val="pt-BR"/>
        </w:rPr>
      </w:r>
      <w:r>
        <w:rPr>
          <w:lang w:val="pt-BR"/>
        </w:rPr>
      </w:r>
    </w:p>
    <w:p>
      <w:pPr>
        <w:pStyle w:val="903"/>
        <w:pBdr/>
        <w:spacing w:before="0"/>
        <w:ind/>
        <w:rPr>
          <w:lang w:val="pt-BR"/>
        </w:rPr>
      </w:pPr>
      <w:r>
        <w:rPr>
          <w:lang w:val="pt-BR"/>
        </w:rPr>
        <w:t xml:space="preserve">Escopo</w:t>
      </w:r>
      <w:r>
        <w:rPr>
          <w:lang w:val="pt-BR"/>
        </w:rPr>
      </w:r>
      <w:r>
        <w:rPr>
          <w:lang w:val="pt-BR"/>
        </w:rPr>
      </w:r>
    </w:p>
    <w:p>
      <w:pPr>
        <w:pBdr/>
        <w:spacing/>
        <w:ind/>
        <w:rPr>
          <w:lang w:val="pt-BR"/>
        </w:rPr>
      </w:pPr>
      <w:r>
        <w:rPr>
          <w:lang w:val="pt-BR"/>
        </w:rPr>
        <w:t xml:space="preserve">Conteúdo do Site:</w:t>
      </w:r>
      <w:r>
        <w:rPr>
          <w:lang w:val="pt-BR"/>
        </w:rPr>
      </w:r>
      <w:r>
        <w:rPr>
          <w:lang w:val="pt-BR"/>
        </w:rPr>
      </w:r>
    </w:p>
    <w:p>
      <w:pPr>
        <w:pStyle w:val="927"/>
        <w:numPr>
          <w:ilvl w:val="0"/>
          <w:numId w:val="11"/>
        </w:numPr>
        <w:pBdr/>
        <w:spacing/>
        <w:ind/>
        <w:rPr>
          <w:lang w:val="pt-BR"/>
        </w:rPr>
      </w:pPr>
      <w:r>
        <w:rPr>
          <w:lang w:val="pt-BR"/>
        </w:rPr>
        <w:t xml:space="preserve">Home: </w:t>
      </w:r>
      <w:r>
        <w:rPr>
          <w:lang w:val="pt-BR"/>
        </w:rPr>
      </w:r>
      <w:r>
        <w:rPr>
          <w:lang w:val="pt-BR"/>
        </w:rPr>
      </w:r>
    </w:p>
    <w:p>
      <w:pPr>
        <w:pStyle w:val="927"/>
        <w:numPr>
          <w:ilvl w:val="1"/>
          <w:numId w:val="11"/>
        </w:numPr>
        <w:pBdr/>
        <w:spacing/>
        <w:ind/>
        <w:rPr>
          <w:lang w:val="pt-BR"/>
        </w:rPr>
      </w:pPr>
      <w:r>
        <w:rPr>
          <w:lang w:val="pt-BR"/>
        </w:rPr>
        <w:t xml:space="preserve">Frase de impacto.</w:t>
      </w:r>
      <w:r>
        <w:rPr>
          <w:lang w:val="pt-BR"/>
        </w:rPr>
      </w:r>
      <w:r>
        <w:rPr>
          <w:lang w:val="pt-BR"/>
        </w:rPr>
      </w:r>
    </w:p>
    <w:p>
      <w:pPr>
        <w:pStyle w:val="927"/>
        <w:numPr>
          <w:ilvl w:val="1"/>
          <w:numId w:val="11"/>
        </w:numPr>
        <w:pBdr/>
        <w:spacing/>
        <w:ind/>
        <w:rPr>
          <w:lang w:val="pt-BR"/>
        </w:rPr>
      </w:pPr>
      <w:r>
        <w:t xml:space="preserve"> introdução ao conceito de Hacking e cibersegurança.</w:t>
      </w:r>
    </w:p>
    <w:p>
      <w:pPr>
        <w:pStyle w:val="927"/>
        <w:numPr>
          <w:ilvl w:val="1"/>
          <w:numId w:val="11"/>
        </w:numPr>
        <w:pBdr/>
        <w:spacing/>
        <w:ind/>
        <w:rPr>
          <w:lang w:val="pt-BR"/>
        </w:rPr>
      </w:pPr>
      <w:r>
        <w:rPr>
          <w:highlight w:val="none"/>
          <w:lang w:val="pt-BR"/>
        </w:rPr>
        <w:t xml:space="preserve">Texto chamando atenç</w:t>
      </w:r>
      <w:r>
        <w:rPr>
          <w:highlight w:val="none"/>
          <w:lang w:val="pt-BR"/>
        </w:rPr>
        <w:t xml:space="preserve">ão do leitor.</w:t>
      </w:r>
      <w:r>
        <w:rPr>
          <w:highlight w:val="none"/>
          <w:lang w:val="pt-BR"/>
        </w:rPr>
      </w:r>
      <w:r>
        <w:rPr>
          <w:lang w:val="pt-BR"/>
        </w:rPr>
      </w:r>
    </w:p>
    <w:p>
      <w:pPr>
        <w:pStyle w:val="927"/>
        <w:numPr>
          <w:ilvl w:val="1"/>
          <w:numId w:val="11"/>
        </w:numPr>
        <w:pBdr/>
        <w:spacing/>
        <w:ind/>
        <w:rPr>
          <w:lang w:val="pt-BR"/>
        </w:rPr>
      </w:pPr>
      <w:r>
        <w:rPr>
          <w:highlight w:val="none"/>
          <w:lang w:val="pt-BR"/>
        </w:rPr>
        <w:t xml:space="preserve">Imagens chamativas com o tema “matrix”.</w:t>
      </w:r>
      <w:r>
        <w:rPr>
          <w:highlight w:val="none"/>
          <w:lang w:val="pt-BR"/>
        </w:rPr>
      </w:r>
      <w:r>
        <w:rPr>
          <w:lang w:val="pt-BR"/>
        </w:rPr>
      </w:r>
    </w:p>
    <w:p>
      <w:pPr>
        <w:pStyle w:val="927"/>
        <w:numPr>
          <w:ilvl w:val="1"/>
          <w:numId w:val="11"/>
        </w:numPr>
        <w:pBdr/>
        <w:spacing/>
        <w:ind/>
        <w:rPr>
          <w:lang w:val="pt-BR"/>
        </w:rPr>
      </w:pPr>
      <w:r>
        <w:rPr>
          <w:highlight w:val="none"/>
          <w:lang w:val="pt-BR"/>
        </w:rPr>
      </w:r>
      <w:r>
        <w:rPr>
          <w:highlight w:val="none"/>
          <w:lang w:val="pt-BR"/>
        </w:rPr>
      </w:r>
      <w:r>
        <w:rPr>
          <w:lang w:val="pt-BR"/>
        </w:rPr>
      </w:r>
    </w:p>
    <w:p>
      <w:pPr>
        <w:pStyle w:val="927"/>
        <w:numPr>
          <w:ilvl w:val="0"/>
          <w:numId w:val="11"/>
        </w:numPr>
        <w:pBdr/>
        <w:spacing/>
        <w:ind/>
        <w:rPr>
          <w:lang w:val="pt-BR"/>
        </w:rPr>
      </w:pPr>
      <w:r>
        <w:rPr>
          <w:lang w:val="pt-BR"/>
        </w:rPr>
        <w:t xml:space="preserve">Como se </w:t>
      </w:r>
      <w:r>
        <w:rPr>
          <w:lang w:val="pt-BR"/>
        </w:rPr>
        <w:t xml:space="preserve">Proteger?</w:t>
      </w:r>
      <w:r>
        <w:rPr>
          <w:lang w:val="pt-BR"/>
        </w:rPr>
      </w:r>
      <w:r>
        <w:rPr>
          <w:lang w:val="pt-BR"/>
        </w:rPr>
      </w:r>
    </w:p>
    <w:p>
      <w:pPr>
        <w:pStyle w:val="927"/>
        <w:numPr>
          <w:ilvl w:val="1"/>
          <w:numId w:val="11"/>
        </w:numPr>
        <w:pBdr/>
        <w:spacing/>
        <w:ind/>
        <w:rPr>
          <w:lang w:val="pt-BR"/>
        </w:rPr>
      </w:pPr>
      <w:r>
        <w:rPr>
          <w:lang w:val="pt-BR"/>
        </w:rPr>
      </w:r>
      <w:r>
        <w:rPr>
          <w:lang w:val="pt-BR"/>
        </w:rPr>
        <w:t xml:space="preserve">Explicações sobre boas práticas de segurança digital.</w:t>
      </w:r>
      <w:r>
        <w:rPr>
          <w:lang w:val="pt-BR"/>
        </w:rPr>
      </w:r>
      <w:r>
        <w:rPr>
          <w:lang w:val="pt-BR"/>
        </w:rPr>
      </w:r>
    </w:p>
    <w:p>
      <w:pPr>
        <w:pStyle w:val="927"/>
        <w:numPr>
          <w:ilvl w:val="1"/>
          <w:numId w:val="11"/>
        </w:numPr>
        <w:pBdr/>
        <w:spacing/>
        <w:ind/>
        <w:rPr>
          <w:lang w:val="pt-BR"/>
        </w:rPr>
      </w:pPr>
      <w:r>
        <w:t>Exemplo de boas práticas e prevenção.</w:t>
      </w:r>
    </w:p>
    <w:p>
      <w:pPr>
        <w:pStyle w:val="927"/>
        <w:numPr>
          <w:ilvl w:val="1"/>
          <w:numId w:val="11"/>
        </w:numPr>
        <w:pBdr/>
        <w:spacing/>
        <w:ind/>
        <w:rPr>
          <w:lang w:val="pt-BR"/>
        </w:rPr>
      </w:pPr>
      <w:r>
        <w:rPr>
          <w:highlight w:val="none"/>
          <w:lang w:val="pt-BR"/>
        </w:rPr>
        <w:t xml:space="preserve">O que </w:t>
      </w:r>
      <w:r>
        <w:rPr>
          <w:highlight w:val="none"/>
          <w:lang w:val="pt-BR"/>
        </w:rPr>
        <w:t xml:space="preserve">é ?</w:t>
      </w:r>
      <w:r>
        <w:rPr>
          <w:highlight w:val="none"/>
          <w:lang w:val="pt-BR"/>
        </w:rPr>
        <w:t xml:space="preserve">.</w:t>
      </w:r>
      <w:r>
        <w:rPr>
          <w:lang w:val="pt-BR"/>
        </w:rPr>
      </w:r>
      <w:r>
        <w:rPr>
          <w:lang w:val="pt-BR"/>
        </w:rPr>
      </w:r>
    </w:p>
    <w:p>
      <w:pPr>
        <w:pStyle w:val="927"/>
        <w:numPr>
          <w:ilvl w:val="1"/>
          <w:numId w:val="11"/>
        </w:numPr>
        <w:pBdr/>
        <w:spacing/>
        <w:ind/>
        <w:rPr>
          <w:highlight w:val="none"/>
          <w:lang w:val="pt-BR"/>
        </w:rPr>
      </w:pPr>
      <w:r>
        <w:rPr>
          <w:highlight w:val="none"/>
          <w:lang w:val="pt-BR"/>
        </w:rPr>
        <w:t xml:space="preserve">Perigos desta pratica ao usuário comum.</w:t>
      </w:r>
      <w:r>
        <w:rPr>
          <w:highlight w:val="none"/>
          <w:lang w:val="pt-BR"/>
        </w:rPr>
      </w:r>
      <w:r>
        <w:rPr>
          <w:highlight w:val="none"/>
          <w:lang w:val="pt-BR"/>
        </w:rPr>
      </w:r>
    </w:p>
    <w:p>
      <w:pPr>
        <w:pBdr/>
        <w:spacing/>
        <w:ind w:firstLine="0" w:left="720"/>
        <w:rPr>
          <w:highlight w:val="none"/>
          <w:lang w:val="pt-BR"/>
        </w:rPr>
      </w:pPr>
      <w:r>
        <w:rPr>
          <w:highlight w:val="none"/>
          <w:lang w:val="pt-BR"/>
        </w:rPr>
      </w:r>
      <w:r>
        <w:rPr>
          <w:highlight w:val="none"/>
          <w:lang w:val="pt-BR"/>
        </w:rPr>
      </w:r>
      <w:r>
        <w:rPr>
          <w:highlight w:val="none"/>
          <w:lang w:val="pt-BR"/>
        </w:rPr>
      </w:r>
    </w:p>
    <w:p>
      <w:pPr>
        <w:pStyle w:val="927"/>
        <w:numPr>
          <w:ilvl w:val="0"/>
          <w:numId w:val="11"/>
        </w:numPr>
        <w:pBdr/>
        <w:spacing/>
        <w:ind/>
        <w:rPr/>
      </w:pPr>
      <w:r>
        <w:t xml:space="preserve">Hacking:</w:t>
      </w:r>
      <w:r/>
    </w:p>
    <w:p>
      <w:pPr>
        <w:pStyle w:val="927"/>
        <w:numPr>
          <w:ilvl w:val="1"/>
          <w:numId w:val="11"/>
        </w:numPr>
        <w:pBdr/>
        <w:spacing/>
        <w:ind/>
        <w:rPr>
          <w:lang w:val="pt-BR"/>
        </w:rPr>
      </w:pPr>
      <w:r>
        <w:t xml:space="preserve">Tipos</w:t>
      </w:r>
      <w:r>
        <w:t xml:space="preserve"> de Hackers</w:t>
      </w:r>
      <w:r>
        <w:rPr>
          <w:lang w:val="pt-BR"/>
        </w:rPr>
        <w:t xml:space="preserve">.</w:t>
      </w:r>
      <w:r>
        <w:rPr>
          <w:lang w:val="pt-BR"/>
        </w:rPr>
      </w:r>
    </w:p>
    <w:p>
      <w:pPr>
        <w:pStyle w:val="927"/>
        <w:numPr>
          <w:ilvl w:val="1"/>
          <w:numId w:val="11"/>
        </w:numPr>
        <w:pBdr/>
        <w:spacing/>
        <w:ind/>
        <w:rPr/>
      </w:pPr>
      <w:r>
        <w:t xml:space="preserve">Suas  motivações e possíveis objetivos. </w:t>
      </w:r>
    </w:p>
    <w:p>
      <w:pPr>
        <w:pStyle w:val="927"/>
        <w:numPr>
          <w:ilvl w:val="1"/>
          <w:numId w:val="11"/>
        </w:numPr>
        <w:pBdr/>
        <w:spacing/>
        <w:ind/>
        <w:rPr/>
      </w:pPr>
      <w:r>
        <w:rPr>
          <w:lang w:val="pt-BR"/>
        </w:rPr>
        <w:t xml:space="preserve">Tipos de </w:t>
      </w:r>
      <w:r>
        <w:rPr>
          <w:lang w:val="pt-BR"/>
        </w:rPr>
        <w:t xml:space="preserve">p</w:t>
      </w:r>
      <w:r>
        <w:t xml:space="preserve">erfis (Black Hat, White Hat, etc.).</w:t>
      </w:r>
      <w:r/>
    </w:p>
    <w:p>
      <w:pPr>
        <w:pStyle w:val="927"/>
        <w:numPr>
          <w:ilvl w:val="1"/>
          <w:numId w:val="11"/>
        </w:numPr>
        <w:pBdr/>
        <w:spacing/>
        <w:ind/>
        <w:rPr>
          <w:lang w:val="pt-BR"/>
        </w:rPr>
      </w:pPr>
      <w:r>
        <w:rPr>
          <w:highlight w:val="none"/>
        </w:rPr>
      </w:r>
      <w:r>
        <w:rPr>
          <w:lang w:val="pt-BR"/>
        </w:rPr>
        <w:t xml:space="preserve">Conteúdo sobre dispositivos de </w:t>
      </w:r>
      <w:r>
        <w:rPr>
          <w:lang w:val="pt-BR"/>
        </w:rPr>
        <w:t xml:space="preserve">Hacking</w:t>
      </w:r>
      <w:r>
        <w:rPr>
          <w:lang w:val="pt-BR"/>
        </w:rPr>
        <w:t xml:space="preserve"> e ferramentas físicas</w:t>
      </w:r>
      <w:r>
        <w:rPr>
          <w:lang w:val="pt-BR"/>
        </w:rPr>
      </w:r>
    </w:p>
    <w:p>
      <w:pPr>
        <w:pStyle w:val="927"/>
        <w:numPr>
          <w:ilvl w:val="2"/>
          <w:numId w:val="11"/>
        </w:numPr>
        <w:pBdr/>
        <w:spacing/>
        <w:ind/>
        <w:rPr>
          <w:lang w:val="pt-BR"/>
        </w:rPr>
      </w:pPr>
      <w:r>
        <w:rPr>
          <w:lang w:val="pt-BR"/>
        </w:rPr>
        <w:t xml:space="preserve">Como funcionam?.</w:t>
      </w:r>
      <w:r>
        <w:rPr>
          <w:lang w:val="pt-BR"/>
        </w:rPr>
      </w:r>
    </w:p>
    <w:p>
      <w:pPr>
        <w:pStyle w:val="927"/>
        <w:numPr>
          <w:ilvl w:val="2"/>
          <w:numId w:val="11"/>
        </w:numPr>
        <w:pBdr/>
        <w:spacing/>
        <w:ind/>
        <w:rPr>
          <w:lang w:val="pt-BR"/>
        </w:rPr>
      </w:pPr>
      <w:r>
        <w:rPr>
          <w:lang w:val="pt-BR"/>
        </w:rPr>
        <w:t xml:space="preserve">Qual  finalid</w:t>
      </w:r>
      <w:r>
        <w:rPr>
          <w:lang w:val="pt-BR"/>
        </w:rPr>
        <w:t xml:space="preserve">ade? </w:t>
      </w:r>
      <w:r>
        <w:rPr>
          <w:lang w:val="pt-BR"/>
        </w:rPr>
      </w:r>
      <w:r>
        <w:rPr>
          <w:lang w:val="pt-BR"/>
        </w:rPr>
      </w:r>
    </w:p>
    <w:p>
      <w:pPr>
        <w:pStyle w:val="927"/>
        <w:numPr>
          <w:ilvl w:val="2"/>
          <w:numId w:val="11"/>
        </w:numPr>
        <w:pBdr/>
        <w:spacing/>
        <w:ind/>
        <w:rPr>
          <w:lang w:val="pt-BR"/>
        </w:rPr>
      </w:pPr>
      <w:r>
        <w:t xml:space="preserve">Por que? </w:t>
      </w:r>
    </w:p>
    <w:p>
      <w:pPr>
        <w:pStyle w:val="927"/>
        <w:numPr>
          <w:ilvl w:val="2"/>
          <w:numId w:val="11"/>
        </w:numPr>
        <w:pBdr/>
        <w:spacing/>
        <w:ind/>
        <w:rPr>
          <w:lang w:val="pt-BR"/>
        </w:rPr>
      </w:pPr>
      <w:r>
        <w:rPr>
          <w:lang w:val="pt-BR"/>
        </w:rPr>
        <w:t xml:space="preserve">Especificaç</w:t>
      </w:r>
      <w:r>
        <w:rPr>
          <w:lang w:val="pt-BR"/>
        </w:rPr>
        <w:t xml:space="preserve">ões dos dispositivos.</w:t>
      </w:r>
      <w:r>
        <w:rPr>
          <w:lang w:val="pt-BR"/>
        </w:rPr>
      </w:r>
      <w:r>
        <w:rPr>
          <w:lang w:val="pt-BR"/>
        </w:rPr>
      </w:r>
    </w:p>
    <w:p>
      <w:pPr>
        <w:pBdr/>
        <w:spacing/>
        <w:ind w:firstLine="0" w:left="720"/>
        <w:rPr>
          <w:lang w:val="pt-BR"/>
        </w:rPr>
      </w:pPr>
      <w:r>
        <w:rPr>
          <w:highlight w:val="none"/>
          <w:lang w:val="pt-BR"/>
        </w:rPr>
      </w:r>
      <w:r>
        <w:rPr>
          <w:highlight w:val="none"/>
          <w:lang w:val="pt-BR"/>
        </w:rPr>
      </w:r>
      <w:r>
        <w:rPr>
          <w:lang w:val="pt-BR"/>
        </w:rPr>
      </w:r>
    </w:p>
    <w:p>
      <w:pPr>
        <w:pStyle w:val="927"/>
        <w:numPr>
          <w:ilvl w:val="0"/>
          <w:numId w:val="11"/>
        </w:numPr>
        <w:pBdr/>
        <w:spacing/>
        <w:ind/>
        <w:rPr>
          <w:lang w:val="pt-BR"/>
        </w:rPr>
      </w:pPr>
      <w:r>
        <w:rPr>
          <w:lang w:val="pt-BR"/>
        </w:rPr>
        <w:t xml:space="preserve">Quiz Segurança: </w:t>
      </w:r>
      <w:r>
        <w:rPr>
          <w:lang w:val="pt-BR"/>
        </w:rPr>
      </w:r>
      <w:r>
        <w:rPr>
          <w:lang w:val="pt-BR"/>
        </w:rPr>
      </w:r>
    </w:p>
    <w:p>
      <w:pPr>
        <w:pStyle w:val="927"/>
        <w:numPr>
          <w:ilvl w:val="1"/>
          <w:numId w:val="11"/>
        </w:numPr>
        <w:pBdr/>
        <w:spacing/>
        <w:ind/>
        <w:rPr>
          <w:lang w:val="pt-BR"/>
        </w:rPr>
      </w:pPr>
      <w:r>
        <w:t>Três Questionários interativos  sobre Hacking e segurança  para testar conhecimentos do usuário.</w:t>
      </w:r>
    </w:p>
    <w:p>
      <w:pPr>
        <w:pStyle w:val="927"/>
        <w:numPr>
          <w:ilvl w:val="1"/>
          <w:numId w:val="11"/>
        </w:numPr>
        <w:pBdr/>
        <w:spacing/>
        <w:ind/>
        <w:rPr>
          <w:lang w:val="pt-BR"/>
        </w:rPr>
      </w:pPr>
      <w:r>
        <w:rPr>
          <w:highlight w:val="none"/>
          <w:lang w:val="pt-BR"/>
        </w:rPr>
        <w:t xml:space="preserve">Captura de pontuaç</w:t>
      </w:r>
      <w:r>
        <w:rPr>
          <w:highlight w:val="none"/>
          <w:lang w:val="pt-BR"/>
        </w:rPr>
        <w:t xml:space="preserve">ão do usuário para acompanhar performance na DashBoard. </w:t>
      </w:r>
      <w:r>
        <w:rPr>
          <w:highlight w:val="none"/>
          <w:lang w:val="pt-BR"/>
        </w:rPr>
      </w:r>
      <w:r>
        <w:rPr>
          <w:lang w:val="pt-BR"/>
        </w:rPr>
      </w:r>
    </w:p>
    <w:p>
      <w:pPr>
        <w:pBdr/>
        <w:spacing/>
        <w:ind w:firstLine="0" w:left="720"/>
        <w:rPr>
          <w:lang w:val="pt-BR"/>
        </w:rPr>
      </w:pPr>
      <w:r>
        <w:rPr>
          <w:highlight w:val="none"/>
          <w:lang w:val="pt-BR"/>
        </w:rPr>
      </w:r>
      <w:r>
        <w:rPr>
          <w:highlight w:val="none"/>
          <w:lang w:val="pt-BR"/>
        </w:rPr>
      </w:r>
      <w:r>
        <w:rPr>
          <w:lang w:val="pt-BR"/>
        </w:rPr>
      </w:r>
    </w:p>
    <w:p>
      <w:pPr>
        <w:pStyle w:val="927"/>
        <w:numPr>
          <w:ilvl w:val="0"/>
          <w:numId w:val="11"/>
        </w:numPr>
        <w:pBdr/>
        <w:spacing/>
        <w:ind/>
        <w:rPr>
          <w:lang w:val="pt-BR"/>
        </w:rPr>
      </w:pPr>
      <w:r>
        <w:rPr>
          <w:lang w:val="pt-BR"/>
        </w:rPr>
        <w:t xml:space="preserve">Login: Área de autenticação</w:t>
      </w:r>
      <w:r>
        <w:rPr>
          <w:lang w:val="pt-BR"/>
        </w:rPr>
      </w:r>
      <w:r>
        <w:rPr>
          <w:lang w:val="pt-BR"/>
        </w:rPr>
      </w:r>
    </w:p>
    <w:p>
      <w:pPr>
        <w:pBdr/>
        <w:spacing/>
        <w:ind w:firstLine="0" w:left="720"/>
        <w:rPr>
          <w:lang w:val="pt-BR"/>
        </w:rPr>
      </w:pPr>
      <w:r>
        <w:rPr>
          <w:highlight w:val="none"/>
          <w:lang w:val="pt-BR"/>
        </w:rPr>
      </w:r>
      <w:r>
        <w:rPr>
          <w:highlight w:val="none"/>
          <w:lang w:val="pt-BR"/>
        </w:rPr>
      </w:r>
      <w:r>
        <w:rPr>
          <w:lang w:val="pt-BR"/>
        </w:rPr>
      </w:r>
    </w:p>
    <w:p>
      <w:pPr>
        <w:pStyle w:val="927"/>
        <w:numPr>
          <w:ilvl w:val="0"/>
          <w:numId w:val="11"/>
        </w:numPr>
        <w:pBdr/>
        <w:spacing/>
        <w:ind/>
        <w:rPr>
          <w:lang w:val="pt-BR"/>
        </w:rPr>
      </w:pPr>
      <w:r>
        <w:rPr>
          <w:highlight w:val="none"/>
          <w:lang w:val="pt-BR"/>
        </w:rPr>
        <w:t xml:space="preserve">Cadastro: </w:t>
      </w:r>
      <w:r>
        <w:rPr>
          <w:highlight w:val="none"/>
          <w:lang w:val="pt-BR"/>
        </w:rPr>
        <w:t xml:space="preserve">Área de registro do usuário. </w:t>
      </w:r>
      <w:r>
        <w:rPr>
          <w:lang w:val="pt-BR"/>
        </w:rPr>
      </w:r>
      <w:r>
        <w:rPr>
          <w:lang w:val="pt-BR"/>
        </w:rPr>
      </w:r>
    </w:p>
    <w:p>
      <w:pPr>
        <w:pBdr/>
        <w:spacing/>
        <w:ind w:firstLine="0" w:left="720"/>
        <w:rPr>
          <w:lang w:val="pt-BR"/>
        </w:rPr>
      </w:pPr>
      <w:r>
        <w:rPr>
          <w:highlight w:val="none"/>
          <w:lang w:val="pt-BR"/>
        </w:rPr>
      </w:r>
      <w:r>
        <w:rPr>
          <w:highlight w:val="none"/>
          <w:lang w:val="pt-BR"/>
        </w:rPr>
      </w:r>
      <w:r>
        <w:rPr>
          <w:lang w:val="pt-BR"/>
        </w:rPr>
      </w:r>
    </w:p>
    <w:p>
      <w:pPr>
        <w:pStyle w:val="927"/>
        <w:numPr>
          <w:ilvl w:val="0"/>
          <w:numId w:val="11"/>
        </w:numPr>
        <w:pBdr/>
        <w:spacing/>
        <w:ind/>
        <w:rPr>
          <w:lang w:val="pt-BR"/>
        </w:rPr>
      </w:pPr>
      <w:r>
        <w:rPr>
          <w:highlight w:val="none"/>
          <w:lang w:val="pt-BR"/>
        </w:rPr>
        <w:t xml:space="preserve">DashBoard:</w:t>
      </w:r>
      <w:r>
        <w:rPr>
          <w:highlight w:val="none"/>
          <w:lang w:val="pt-BR"/>
        </w:rPr>
      </w:r>
      <w:r>
        <w:rPr>
          <w:lang w:val="pt-BR"/>
        </w:rPr>
      </w:r>
    </w:p>
    <w:p>
      <w:pPr>
        <w:pStyle w:val="927"/>
        <w:numPr>
          <w:ilvl w:val="1"/>
          <w:numId w:val="11"/>
        </w:numPr>
        <w:pBdr/>
        <w:spacing/>
        <w:ind/>
        <w:rPr>
          <w:lang w:val="pt-BR"/>
        </w:rPr>
      </w:pPr>
      <w:r>
        <w:rPr>
          <w:highlight w:val="none"/>
          <w:lang w:val="pt-BR"/>
        </w:rPr>
        <w:t xml:space="preserve">Incluso gráfico linha  sobre quantidade  de acertos do usuário. </w:t>
      </w:r>
      <w:r>
        <w:rPr>
          <w:highlight w:val="none"/>
          <w:lang w:val="pt-BR"/>
        </w:rPr>
      </w:r>
      <w:r>
        <w:rPr>
          <w:lang w:val="pt-BR"/>
        </w:rPr>
      </w:r>
    </w:p>
    <w:p>
      <w:pPr>
        <w:pStyle w:val="927"/>
        <w:numPr>
          <w:ilvl w:val="1"/>
          <w:numId w:val="13"/>
        </w:numPr>
        <w:pBdr/>
        <w:spacing/>
        <w:ind/>
        <w:rPr>
          <w:highlight w:val="none"/>
          <w:lang w:val="pt-BR"/>
        </w:rPr>
      </w:pPr>
      <w:r>
        <w:rPr>
          <w:highlight w:val="none"/>
          <w:lang w:val="pt-BR"/>
        </w:rPr>
        <w:t xml:space="preserve">Incluso gráfico pizza  sobre quantidade  de perfis de usu</w:t>
      </w:r>
      <w:r>
        <w:rPr>
          <w:highlight w:val="none"/>
          <w:lang w:val="pt-BR"/>
        </w:rPr>
        <w:t xml:space="preserve">ários j</w:t>
      </w:r>
      <w:r>
        <w:rPr>
          <w:highlight w:val="none"/>
          <w:lang w:val="pt-BR"/>
        </w:rPr>
        <w:t xml:space="preserve">á </w:t>
      </w:r>
      <w:r>
        <w:rPr>
          <w:highlight w:val="none"/>
          <w:lang w:val="pt-BR"/>
        </w:rPr>
        <w:t xml:space="preserve">cadastrados.</w:t>
      </w:r>
      <w:r>
        <w:rPr>
          <w:lang w:val="pt-BR"/>
        </w:rPr>
      </w:r>
      <w:r>
        <w:rPr>
          <w:highlight w:val="none"/>
          <w:lang w:val="pt-BR"/>
        </w:rPr>
      </w:r>
    </w:p>
    <w:p>
      <w:pPr>
        <w:pStyle w:val="927"/>
        <w:numPr>
          <w:ilvl w:val="1"/>
          <w:numId w:val="13"/>
        </w:numPr>
        <w:pBdr/>
        <w:spacing/>
        <w:ind/>
        <w:rPr>
          <w:lang w:val="pt-BR"/>
        </w:rPr>
      </w:pPr>
      <w:r>
        <w:rPr>
          <w:highlight w:val="none"/>
          <w:lang w:val="pt-BR"/>
        </w:rPr>
        <w:t xml:space="preserve">K</w:t>
      </w:r>
      <w:r>
        <w:rPr>
          <w:highlight w:val="none"/>
          <w:lang w:val="pt-BR"/>
        </w:rPr>
        <w:t xml:space="preserve">PI mostrando </w:t>
      </w:r>
      <w:r>
        <w:rPr>
          <w:highlight w:val="none"/>
          <w:lang w:val="pt-BR"/>
        </w:rPr>
        <w:t xml:space="preserve">área de maior conhecimento do usuario.</w:t>
      </w:r>
      <w:r>
        <w:rPr>
          <w:highlight w:val="none"/>
          <w:lang w:val="pt-BR"/>
        </w:rPr>
        <w:t xml:space="preserve"> </w:t>
      </w:r>
      <w:r>
        <w:rPr>
          <w:highlight w:val="none"/>
          <w:lang w:val="pt-BR"/>
        </w:rPr>
        <w:t xml:space="preserve"> </w:t>
      </w:r>
      <w:r>
        <w:rPr>
          <w:lang w:val="pt-BR"/>
        </w:rPr>
      </w:r>
      <w:r>
        <w:rPr>
          <w:lang w:val="pt-BR"/>
        </w:rPr>
      </w:r>
    </w:p>
    <w:p>
      <w:pPr>
        <w:pStyle w:val="927"/>
        <w:numPr>
          <w:ilvl w:val="1"/>
          <w:numId w:val="11"/>
        </w:numPr>
        <w:pBdr/>
        <w:spacing/>
        <w:ind/>
        <w:rPr>
          <w:lang w:val="pt-BR"/>
        </w:rPr>
      </w:pPr>
      <w:r>
        <w:rPr>
          <w:highlight w:val="none"/>
          <w:lang w:val="pt-BR"/>
        </w:rPr>
      </w:r>
      <w:r>
        <w:rPr>
          <w:highlight w:val="none"/>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t xml:space="preserve">Design e Experiência do Usuário:</w:t>
      </w:r>
      <w:r>
        <w:rPr>
          <w:lang w:val="pt-BR"/>
        </w:rPr>
      </w:r>
      <w:r>
        <w:rPr>
          <w:lang w:val="pt-BR"/>
        </w:rPr>
      </w:r>
    </w:p>
    <w:p>
      <w:pPr>
        <w:pStyle w:val="927"/>
        <w:numPr>
          <w:ilvl w:val="0"/>
          <w:numId w:val="14"/>
        </w:numPr>
        <w:pBdr/>
        <w:spacing/>
        <w:ind/>
        <w:rPr>
          <w:lang w:val="pt-BR"/>
        </w:rPr>
      </w:pPr>
      <w:r>
        <w:rPr>
          <w:lang w:val="pt-BR"/>
        </w:rPr>
        <w:t xml:space="preserve">Vídeo de fundo com estética cyberpunk/</w:t>
      </w:r>
      <w:r>
        <w:rPr>
          <w:lang w:val="pt-BR"/>
        </w:rPr>
        <w:t xml:space="preserve">matrix</w:t>
      </w:r>
      <w:r>
        <w:rPr>
          <w:lang w:val="pt-BR"/>
        </w:rPr>
        <w:t xml:space="preserve">.</w:t>
      </w:r>
      <w:r>
        <w:rPr>
          <w:lang w:val="pt-BR"/>
        </w:rPr>
      </w:r>
      <w:r>
        <w:rPr>
          <w:lang w:val="pt-BR"/>
        </w:rPr>
      </w:r>
    </w:p>
    <w:p>
      <w:pPr>
        <w:pStyle w:val="927"/>
        <w:numPr>
          <w:ilvl w:val="0"/>
          <w:numId w:val="14"/>
        </w:numPr>
        <w:pBdr/>
        <w:spacing/>
        <w:ind/>
        <w:rPr>
          <w:lang w:val="pt-BR"/>
        </w:rPr>
      </w:pPr>
      <w:r>
        <w:rPr>
          <w:lang w:val="pt-BR"/>
        </w:rPr>
        <w:t xml:space="preserve">Navegação fluida com menu fixo.</w:t>
      </w:r>
      <w:r>
        <w:rPr>
          <w:lang w:val="pt-BR"/>
        </w:rPr>
      </w:r>
      <w:r>
        <w:rPr>
          <w:lang w:val="pt-BR"/>
        </w:rPr>
      </w:r>
    </w:p>
    <w:p>
      <w:pPr>
        <w:pStyle w:val="927"/>
        <w:numPr>
          <w:ilvl w:val="0"/>
          <w:numId w:val="14"/>
        </w:numPr>
        <w:pBdr/>
        <w:spacing/>
        <w:ind/>
        <w:rPr>
          <w:lang w:val="pt-BR"/>
        </w:rPr>
      </w:pPr>
      <w:r>
        <w:rPr>
          <w:lang w:val="pt-BR"/>
        </w:rPr>
        <w:t xml:space="preserve">Ícones temáticos em cada seção.</w:t>
      </w:r>
      <w:r>
        <w:rPr>
          <w:lang w:val="pt-BR"/>
        </w:rPr>
      </w:r>
      <w:r>
        <w:rPr>
          <w:lang w:val="pt-BR"/>
        </w:rPr>
      </w:r>
    </w:p>
    <w:p>
      <w:pPr>
        <w:pStyle w:val="927"/>
        <w:numPr>
          <w:ilvl w:val="0"/>
          <w:numId w:val="14"/>
        </w:numPr>
        <w:pBdr/>
        <w:spacing/>
        <w:ind/>
        <w:rPr>
          <w:lang w:val="pt-BR"/>
        </w:rPr>
      </w:pPr>
      <w:r>
        <w:rPr>
          <w:lang w:val="pt-BR"/>
        </w:rPr>
        <w:t xml:space="preserve">Tipografia e cores que remetem ao universo hacker (verde, preto, branco).</w:t>
      </w:r>
      <w:r>
        <w:rPr>
          <w:lang w:val="pt-BR"/>
        </w:rPr>
      </w:r>
      <w:r>
        <w:rPr>
          <w:lang w:val="pt-BR"/>
        </w:rPr>
      </w:r>
    </w:p>
    <w:p>
      <w:pPr>
        <w:pBdr/>
        <w:spacing/>
        <w:ind/>
        <w:rPr>
          <w:lang w:val="pt-BR"/>
        </w:rPr>
      </w:pPr>
      <w:r>
        <w:rPr>
          <w:lang w:val="pt-BR"/>
        </w:rPr>
      </w:r>
      <w:r>
        <w:rPr>
          <w:lang w:val="pt-BR"/>
        </w:rPr>
      </w:r>
      <w:r>
        <w:rPr>
          <w:lang w:val="pt-BR"/>
        </w:rPr>
      </w:r>
    </w:p>
    <w:p>
      <w:pPr>
        <w:pBdr/>
        <w:spacing/>
        <w:ind/>
        <w:rPr>
          <w:lang w:val="pt-BR"/>
        </w:rPr>
      </w:pPr>
      <w:r>
        <w:rPr>
          <w:lang w:val="pt-BR"/>
        </w:rPr>
        <w:t xml:space="preserve">Tecnologias Utilizadas:</w:t>
      </w:r>
      <w:r>
        <w:rPr>
          <w:lang w:val="pt-BR"/>
        </w:rPr>
      </w:r>
      <w:r>
        <w:rPr>
          <w:lang w:val="pt-BR"/>
        </w:rPr>
      </w:r>
    </w:p>
    <w:p>
      <w:pPr>
        <w:pStyle w:val="927"/>
        <w:numPr>
          <w:ilvl w:val="0"/>
          <w:numId w:val="15"/>
        </w:numPr>
        <w:pBdr/>
        <w:spacing/>
        <w:ind/>
        <w:rPr>
          <w:lang w:val="pt-BR"/>
        </w:rPr>
      </w:pPr>
      <w:r>
        <w:rPr>
          <w:lang w:val="pt-BR"/>
        </w:rPr>
        <w:t xml:space="preserve">HTML e CSS para estrutura e estilo.</w:t>
      </w:r>
      <w:r>
        <w:rPr>
          <w:lang w:val="pt-BR"/>
        </w:rPr>
      </w:r>
      <w:r>
        <w:rPr>
          <w:lang w:val="pt-BR"/>
        </w:rPr>
      </w:r>
    </w:p>
    <w:p>
      <w:pPr>
        <w:pStyle w:val="927"/>
        <w:numPr>
          <w:ilvl w:val="0"/>
          <w:numId w:val="15"/>
        </w:numPr>
        <w:pBdr/>
        <w:spacing/>
        <w:ind/>
        <w:rPr>
          <w:lang w:val="pt-BR"/>
        </w:rPr>
      </w:pPr>
      <w:r>
        <w:rPr>
          <w:lang w:val="pt-BR"/>
        </w:rPr>
        <w:t xml:space="preserve">JavaScript</w:t>
      </w:r>
      <w:r>
        <w:rPr>
          <w:lang w:val="pt-BR"/>
        </w:rPr>
        <w:t xml:space="preserve"> fazendo parte do back-end</w:t>
      </w:r>
      <w:r>
        <w:rPr>
          <w:lang w:val="pt-BR"/>
        </w:rPr>
      </w:r>
      <w:r>
        <w:rPr>
          <w:lang w:val="pt-BR"/>
        </w:rPr>
      </w:r>
    </w:p>
    <w:p>
      <w:pPr>
        <w:pStyle w:val="927"/>
        <w:numPr>
          <w:ilvl w:val="0"/>
          <w:numId w:val="15"/>
        </w:numPr>
        <w:pBdr/>
        <w:spacing/>
        <w:ind/>
        <w:rPr>
          <w:lang w:val="pt-BR"/>
        </w:rPr>
      </w:pPr>
      <w:r>
        <w:rPr>
          <w:lang w:val="pt-BR"/>
        </w:rPr>
        <w:t xml:space="preserve">Node.js no </w:t>
      </w:r>
      <w:r>
        <w:rPr>
          <w:lang w:val="pt-BR"/>
        </w:rPr>
        <w:t xml:space="preserve">back-end</w:t>
      </w:r>
      <w:r>
        <w:rPr>
          <w:lang w:val="pt-BR"/>
        </w:rPr>
        <w:t xml:space="preserve"> portando e dando funcionalidade ao servidor-web para o site.</w:t>
      </w:r>
      <w:r>
        <w:rPr>
          <w:lang w:val="pt-BR"/>
        </w:rPr>
      </w:r>
      <w:r>
        <w:rPr>
          <w:lang w:val="pt-BR"/>
        </w:rPr>
      </w:r>
    </w:p>
    <w:p>
      <w:pPr>
        <w:pStyle w:val="927"/>
        <w:numPr>
          <w:ilvl w:val="0"/>
          <w:numId w:val="16"/>
        </w:numPr>
        <w:pBdr/>
        <w:spacing/>
        <w:ind/>
        <w:rPr>
          <w:lang w:val="pt-BR"/>
        </w:rPr>
      </w:pPr>
      <w:r>
        <w:rPr>
          <w:lang w:val="pt-BR"/>
        </w:rPr>
        <w:t xml:space="preserve">Node.js no </w:t>
      </w:r>
      <w:r>
        <w:rPr>
          <w:lang w:val="pt-BR"/>
        </w:rPr>
        <w:t xml:space="preserve">back-end</w:t>
      </w:r>
      <w:r>
        <w:rPr>
          <w:lang w:val="pt-BR"/>
        </w:rPr>
        <w:t xml:space="preserve"> portando e dando funcionalidade para API, fazendo a manipulaç</w:t>
      </w:r>
      <w:r>
        <w:rPr>
          <w:lang w:val="pt-BR"/>
        </w:rPr>
        <w:t xml:space="preserve">ão dos dados.</w:t>
      </w:r>
      <w:r>
        <w:rPr>
          <w:lang w:val="pt-BR"/>
        </w:rPr>
        <w:t xml:space="preserve">.</w:t>
      </w:r>
      <w:r>
        <w:rPr>
          <w:lang w:val="pt-BR"/>
        </w:rPr>
      </w:r>
      <w:r>
        <w:rPr>
          <w:lang w:val="pt-BR"/>
        </w:rPr>
      </w:r>
    </w:p>
    <w:p>
      <w:pPr>
        <w:pStyle w:val="927"/>
        <w:numPr>
          <w:ilvl w:val="0"/>
          <w:numId w:val="15"/>
        </w:numPr>
        <w:pBdr/>
        <w:spacing/>
        <w:ind/>
        <w:rPr>
          <w:lang w:val="pt-BR"/>
        </w:rPr>
      </w:pPr>
      <w:r>
        <w:rPr>
          <w:lang w:val="pt-BR"/>
        </w:rPr>
      </w:r>
      <w:r>
        <w:rPr>
          <w:lang w:val="pt-BR"/>
        </w:rPr>
        <w:t xml:space="preserve">MYSQL</w:t>
      </w:r>
      <w:r>
        <w:rPr>
          <w:lang w:val="pt-BR"/>
        </w:rPr>
        <w:t xml:space="preserve"> sobre  banco de dados hospedando todos dados do site e usu</w:t>
      </w:r>
      <w:r>
        <w:rPr>
          <w:lang w:val="pt-BR"/>
        </w:rPr>
        <w:t xml:space="preserve">ários</w:t>
      </w:r>
      <w:r>
        <w:rPr>
          <w:lang w:val="pt-BR"/>
        </w:rPr>
        <w:t xml:space="preserve">.</w:t>
      </w:r>
      <w:r>
        <w:rPr>
          <w:lang w:val="pt-BR"/>
        </w:rPr>
      </w:r>
      <w:r>
        <w:rPr>
          <w:lang w:val="pt-BR"/>
        </w:rPr>
      </w:r>
    </w:p>
    <w:p>
      <w:pPr>
        <w:pStyle w:val="927"/>
        <w:numPr>
          <w:ilvl w:val="0"/>
          <w:numId w:val="15"/>
        </w:numPr>
        <w:pBdr/>
        <w:spacing/>
        <w:ind/>
        <w:rPr>
          <w:highlight w:val="none"/>
          <w:lang w:val="pt-BR"/>
        </w:rPr>
      </w:pPr>
      <w:r>
        <w:t xml:space="preserve">VirtualBox portando um SO (Sistema Operacional) Lubuntu base linux, hospedando o banco de dados. </w:t>
      </w:r>
    </w:p>
    <w:p>
      <w:pPr>
        <w:pStyle w:val="927"/>
        <w:numPr>
          <w:ilvl w:val="0"/>
          <w:numId w:val="15"/>
        </w:numPr>
        <w:pBdr/>
        <w:spacing/>
        <w:ind/>
        <w:rPr>
          <w:highlight w:val="none"/>
          <w:lang w:val="pt-BR"/>
        </w:rPr>
      </w:pPr>
      <w:r>
        <w:rPr>
          <w:highlight w:val="none"/>
          <w:lang w:val="pt-BR"/>
        </w:rPr>
      </w:r>
      <w:r>
        <w:rPr>
          <w:highlight w:val="none"/>
          <w:lang w:val="pt-BR"/>
        </w:rPr>
        <w:t xml:space="preserve">VSCODE</w:t>
      </w:r>
      <w:r>
        <w:rPr>
          <w:highlight w:val="none"/>
          <w:lang w:val="pt-BR"/>
        </w:rPr>
        <w:t xml:space="preserve"> Interface para desenvolvimento de todos</w:t>
      </w:r>
      <w:r>
        <w:rPr>
          <w:highlight w:val="none"/>
          <w:lang w:val="pt-BR"/>
        </w:rPr>
        <w:t xml:space="preserve"> c</w:t>
      </w:r>
      <w:r>
        <w:rPr>
          <w:highlight w:val="none"/>
          <w:lang w:val="pt-BR"/>
        </w:rPr>
        <w:t xml:space="preserve">ó</w:t>
      </w:r>
      <w:r>
        <w:rPr>
          <w:highlight w:val="none"/>
          <w:lang w:val="pt-BR"/>
        </w:rPr>
        <w:t xml:space="preserve">digos.</w:t>
      </w:r>
      <w:r>
        <w:rPr>
          <w:lang w:val="pt-BR"/>
        </w:rPr>
      </w:r>
      <w:r>
        <w:rPr>
          <w:highlight w:val="none"/>
          <w:lang w:val="pt-BR"/>
        </w:rPr>
      </w:r>
    </w:p>
    <w:p>
      <w:pPr>
        <w:pBdr/>
        <w:spacing/>
        <w:ind w:firstLine="0" w:left="0"/>
        <w:rPr>
          <w:lang w:val="pt-BR"/>
        </w:rPr>
      </w:pPr>
      <w:r>
        <w:rPr>
          <w:highlight w:val="none"/>
          <w:lang w:val="pt-BR"/>
        </w:rPr>
        <w:t xml:space="preserve"> </w:t>
      </w:r>
      <w:r>
        <w:rPr>
          <w:highlight w:val="none"/>
          <w:lang w:val="pt-BR"/>
        </w:rPr>
        <w:t xml:space="preserve"> </w:t>
      </w:r>
      <w:r>
        <w:rPr>
          <w:lang w:val="pt-BR"/>
        </w:rPr>
      </w:r>
    </w:p>
    <w:p>
      <w:pPr>
        <w:pStyle w:val="903"/>
        <w:pBdr/>
        <w:spacing w:before="0"/>
        <w:ind/>
        <w:rPr>
          <w:lang w:val="pt-BR"/>
        </w:rPr>
      </w:pPr>
      <w:r>
        <w:rPr>
          <w:lang w:val="pt-BR"/>
        </w:rPr>
        <w:t xml:space="preserve">Premissa</w:t>
      </w:r>
      <w:r>
        <w:rPr>
          <w:lang w:val="pt-BR"/>
        </w:rPr>
      </w:r>
      <w:r>
        <w:rPr>
          <w:lang w:val="pt-BR"/>
        </w:rPr>
      </w:r>
    </w:p>
    <w:p>
      <w:pPr>
        <w:pBdr/>
        <w:spacing/>
        <w:ind w:firstLine="0"/>
        <w:rPr>
          <w:lang w:val="pt-BR"/>
        </w:rPr>
      </w:pPr>
      <w:r>
        <w:rPr>
          <w:highlight w:val="none"/>
          <w:lang w:val="pt-BR"/>
        </w:rPr>
      </w:r>
      <w:r>
        <w:rPr>
          <w:highlight w:val="none"/>
          <w:lang w:val="pt-BR"/>
        </w:rPr>
      </w:r>
      <w:r>
        <w:rPr>
          <w:lang w:val="pt-BR"/>
        </w:rPr>
      </w:r>
    </w:p>
    <w:p>
      <w:pPr>
        <w:pStyle w:val="927"/>
        <w:numPr>
          <w:ilvl w:val="0"/>
          <w:numId w:val="19"/>
        </w:numPr>
        <w:pBdr/>
        <w:spacing/>
        <w:ind/>
        <w:rPr>
          <w:highlight w:val="none"/>
          <w:lang w:val="pt-BR"/>
        </w:rPr>
      </w:pPr>
      <w:r>
        <w:t>Educação como foco principal: site com propósito educativo, visando conscientizar, informar e capacitar usuários sobre segurança digital, não para práticas ilícitas.</w:t>
      </w:r>
    </w:p>
    <w:p>
      <w:pPr>
        <w:pBdr/>
        <w:spacing/>
        <w:ind w:firstLine="0" w:left="720"/>
        <w:rPr>
          <w:highlight w:val="none"/>
          <w:lang w:val="pt-BR"/>
        </w:rPr>
      </w:pPr>
      <w:r>
        <w:rPr>
          <w:highlight w:val="none"/>
          <w:lang w:val="pt-BR"/>
        </w:rPr>
      </w:r>
      <w:r>
        <w:rPr>
          <w:highlight w:val="none"/>
          <w:lang w:val="pt-BR"/>
        </w:rPr>
      </w:r>
      <w:r>
        <w:rPr>
          <w:highlight w:val="none"/>
          <w:lang w:val="pt-BR"/>
        </w:rPr>
      </w:r>
    </w:p>
    <w:p>
      <w:pPr>
        <w:pStyle w:val="927"/>
        <w:numPr>
          <w:ilvl w:val="0"/>
          <w:numId w:val="19"/>
        </w:numPr>
        <w:pBdr/>
        <w:spacing/>
        <w:ind/>
        <w:rPr>
          <w:lang w:val="pt-BR"/>
        </w:rPr>
      </w:pPr>
      <w:r>
        <w:rPr>
          <w:lang w:val="pt-BR"/>
        </w:rPr>
        <w:t xml:space="preserve">Abordagem ética do </w:t>
      </w:r>
      <w:r>
        <w:rPr>
          <w:lang w:val="pt-BR"/>
        </w:rPr>
        <w:t xml:space="preserve">Hacking</w:t>
      </w:r>
      <w:r>
        <w:rPr>
          <w:lang w:val="pt-BR"/>
        </w:rPr>
        <w:t xml:space="preserve">: todo o conteúdo relacionado ao </w:t>
      </w:r>
      <w:r>
        <w:rPr>
          <w:lang w:val="pt-BR"/>
        </w:rPr>
        <w:t xml:space="preserve">Hacking</w:t>
      </w:r>
      <w:r>
        <w:rPr>
          <w:lang w:val="pt-BR"/>
        </w:rPr>
        <w:t xml:space="preserve"> terá caráter instrutivo e ético, destacando o papel de hackers White </w:t>
      </w:r>
      <w:r>
        <w:rPr>
          <w:lang w:val="pt-BR"/>
        </w:rPr>
        <w:t xml:space="preserve">Hat</w:t>
      </w:r>
      <w:r>
        <w:rPr>
          <w:lang w:val="pt-BR"/>
        </w:rPr>
        <w:t xml:space="preserve"> e desmistificando a figura do hacker criminoso.</w:t>
      </w:r>
      <w:r>
        <w:rPr>
          <w:lang w:val="pt-BR"/>
        </w:rPr>
      </w:r>
      <w:r>
        <w:rPr>
          <w:lang w:val="pt-BR"/>
        </w:rPr>
      </w:r>
    </w:p>
    <w:p>
      <w:pPr>
        <w:pBdr/>
        <w:spacing/>
        <w:ind w:firstLine="0" w:left="720"/>
        <w:rPr>
          <w:lang w:val="pt-BR"/>
        </w:rPr>
      </w:pPr>
      <w:r>
        <w:rPr>
          <w:highlight w:val="none"/>
          <w:lang w:val="pt-BR"/>
        </w:rPr>
      </w:r>
      <w:r>
        <w:rPr>
          <w:highlight w:val="none"/>
          <w:lang w:val="pt-BR"/>
        </w:rPr>
      </w:r>
      <w:r>
        <w:rPr>
          <w:lang w:val="pt-BR"/>
        </w:rPr>
      </w:r>
    </w:p>
    <w:p>
      <w:pPr>
        <w:pStyle w:val="927"/>
        <w:numPr>
          <w:ilvl w:val="0"/>
          <w:numId w:val="19"/>
        </w:numPr>
        <w:pBdr/>
        <w:spacing/>
        <w:ind/>
        <w:rPr>
          <w:lang w:val="pt-BR"/>
        </w:rPr>
      </w:pPr>
      <w:r>
        <w:rPr>
          <w:lang w:val="pt-BR"/>
        </w:rPr>
        <w:t xml:space="preserve">Responsabilidade digital como valor central: todo o projeto será pautado em princípios de ética, respeito à privacidade, combate a fraudes e uso responsável da tecnologia.</w:t>
      </w:r>
      <w:r>
        <w:rPr>
          <w:lang w:val="pt-BR"/>
        </w:rPr>
      </w:r>
      <w:r>
        <w:rPr>
          <w:lang w:val="pt-BR"/>
        </w:rPr>
      </w:r>
    </w:p>
    <w:p>
      <w:pPr>
        <w:pBdr/>
        <w:spacing/>
        <w:ind w:firstLine="0" w:left="720"/>
        <w:rPr>
          <w:lang w:val="pt-BR"/>
        </w:rPr>
      </w:pPr>
      <w:r>
        <w:rPr>
          <w:highlight w:val="none"/>
          <w:lang w:val="pt-BR"/>
        </w:rPr>
      </w:r>
      <w:r>
        <w:rPr>
          <w:highlight w:val="none"/>
          <w:lang w:val="pt-BR"/>
        </w:rPr>
      </w:r>
      <w:r>
        <w:rPr>
          <w:lang w:val="pt-BR"/>
        </w:rPr>
      </w:r>
    </w:p>
    <w:p>
      <w:pPr>
        <w:pStyle w:val="927"/>
        <w:numPr>
          <w:ilvl w:val="0"/>
          <w:numId w:val="19"/>
        </w:numPr>
        <w:pBdr/>
        <w:spacing/>
        <w:ind/>
        <w:rPr>
          <w:highlight w:val="none"/>
          <w:lang w:val="pt-BR"/>
        </w:rPr>
      </w:pPr>
      <w:r>
        <w:rPr>
          <w:lang w:val="pt-BR"/>
        </w:rPr>
      </w:r>
      <w:r>
        <w:rPr>
          <w:highlight w:val="none"/>
          <w:lang w:val="pt-BR"/>
        </w:rPr>
        <w:t xml:space="preserve">O usuário terá acesso à internet e um navegador atualizado.</w:t>
      </w:r>
      <w:r>
        <w:rPr>
          <w:highlight w:val="none"/>
          <w:lang w:val="pt-BR"/>
        </w:rPr>
        <w:t xml:space="preserve"> </w:t>
      </w:r>
      <w:r>
        <w:rPr>
          <w:highlight w:val="none"/>
          <w:lang w:val="pt-BR"/>
        </w:rPr>
        <w:t xml:space="preserve">Para que o sistema funcione corretamente, parte-se do princípio de que os usuários acessarão o site por meio de navegadores modernos, como Chrome, Firefox ou Edge.</w:t>
      </w:r>
      <w:r>
        <w:rPr>
          <w:highlight w:val="none"/>
          <w:lang w:val="pt-BR"/>
        </w:rPr>
      </w:r>
      <w:r>
        <w:rPr>
          <w:highlight w:val="none"/>
          <w:lang w:val="pt-BR"/>
        </w:rPr>
      </w:r>
    </w:p>
    <w:p>
      <w:pPr>
        <w:pBdr/>
        <w:spacing/>
        <w:ind w:firstLine="0" w:left="720"/>
        <w:rPr>
          <w:highlight w:val="none"/>
          <w:lang w:val="pt-BR"/>
        </w:rPr>
      </w:pPr>
      <w:r>
        <w:rPr>
          <w:highlight w:val="none"/>
          <w:lang w:val="pt-BR"/>
        </w:rPr>
      </w:r>
      <w:r>
        <w:rPr>
          <w:highlight w:val="none"/>
          <w:lang w:val="pt-BR"/>
        </w:rPr>
      </w:r>
      <w:r>
        <w:rPr>
          <w:highlight w:val="none"/>
          <w:lang w:val="pt-BR"/>
        </w:rPr>
      </w:r>
    </w:p>
    <w:p>
      <w:pPr>
        <w:pStyle w:val="927"/>
        <w:numPr>
          <w:ilvl w:val="0"/>
          <w:numId w:val="19"/>
        </w:numPr>
        <w:pBdr/>
        <w:spacing/>
        <w:ind/>
        <w:rPr/>
      </w:pPr>
      <w:r>
        <w:rPr>
          <w:highlight w:val="none"/>
          <w:lang w:val="pt-BR"/>
        </w:rPr>
      </w:r>
      <w:r>
        <w:rPr>
          <w:highlight w:val="none"/>
          <w:lang w:val="pt-BR"/>
        </w:rPr>
        <w:t xml:space="preserve">O banco de dados MySQL estará acessível via rede local ou configurado na máquina virtual.</w:t>
      </w:r>
      <w:r>
        <w:rPr>
          <w:highlight w:val="none"/>
          <w:lang w:val="pt-BR"/>
        </w:rPr>
        <w:t xml:space="preserve"> </w:t>
      </w:r>
      <w:r>
        <w:rPr>
          <w:highlight w:val="none"/>
          <w:lang w:val="pt-BR"/>
        </w:rPr>
        <w:t xml:space="preserve">Assume-se que o VirtualBox estará com o Lubuntu operacional e com o MySQL disponível para armazenamento de dados dos usuários, respostas aos quizzes e geração de métricas para o dashboard.</w:t>
      </w:r>
      <w:r>
        <w:rPr>
          <w:highlight w:val="none"/>
          <w:lang w:val="pt-BR"/>
        </w:rPr>
      </w:r>
      <w:r/>
    </w:p>
    <w:p>
      <w:pPr>
        <w:pBdr/>
        <w:spacing/>
        <w:ind w:firstLine="0" w:left="720"/>
        <w:rPr>
          <w:lang w:val="pt-BR"/>
        </w:rPr>
      </w:pPr>
      <w:r>
        <w:rPr>
          <w:highlight w:val="none"/>
          <w:lang w:val="pt-BR"/>
        </w:rPr>
      </w:r>
      <w:r>
        <w:rPr>
          <w:highlight w:val="none"/>
          <w:lang w:val="pt-BR"/>
        </w:rPr>
      </w:r>
      <w:r>
        <w:rPr>
          <w:lang w:val="pt-BR"/>
        </w:rPr>
      </w:r>
    </w:p>
    <w:p>
      <w:pPr>
        <w:pStyle w:val="927"/>
        <w:numPr>
          <w:ilvl w:val="0"/>
          <w:numId w:val="19"/>
        </w:numPr>
        <w:pBdr/>
        <w:spacing/>
        <w:ind/>
        <w:rPr>
          <w:highlight w:val="none"/>
          <w:lang w:val="pt-BR"/>
        </w:rPr>
      </w:pPr>
      <w:r>
        <w:rPr>
          <w:lang w:val="pt-BR"/>
        </w:rPr>
        <w:t xml:space="preserve">U</w:t>
      </w:r>
      <w:r>
        <w:t xml:space="preserve">suários realizarão login/cadastro para acesso completo. Pressupõe-se que apenas usuários autenticados terão acesso ao dashboard com estatísticas personalizadas, protegendo suas informaçõe</w:t>
      </w:r>
      <w:r>
        <w:rPr>
          <w:lang w:val="pt-BR"/>
        </w:rPr>
        <w:t xml:space="preserve">s.</w:t>
      </w:r>
      <w:r>
        <w:rPr>
          <w:highlight w:val="none"/>
          <w:lang w:val="pt-BR"/>
        </w:rPr>
      </w:r>
      <w:r>
        <w:rPr>
          <w:highlight w:val="none"/>
          <w:lang w:val="pt-BR"/>
        </w:rPr>
      </w:r>
    </w:p>
    <w:p>
      <w:pPr>
        <w:pBdr/>
        <w:spacing/>
        <w:ind w:firstLine="0" w:left="720"/>
        <w:rPr>
          <w:highlight w:val="none"/>
          <w:lang w:val="pt-BR"/>
        </w:rPr>
      </w:pPr>
      <w:r>
        <w:rPr>
          <w:highlight w:val="none"/>
        </w:rPr>
      </w:r>
      <w:r>
        <w:rPr>
          <w:highlight w:val="none"/>
        </w:rPr>
      </w:r>
      <w:r>
        <w:rPr>
          <w:highlight w:val="none"/>
          <w:lang w:val="pt-BR"/>
        </w:rPr>
      </w:r>
    </w:p>
    <w:p>
      <w:pPr>
        <w:pStyle w:val="927"/>
        <w:numPr>
          <w:ilvl w:val="0"/>
          <w:numId w:val="19"/>
        </w:numPr>
        <w:pBdr/>
        <w:spacing/>
        <w:ind/>
        <w:rPr/>
      </w:pPr>
      <w:r>
        <w:rPr>
          <w:highlight w:val="none"/>
        </w:rPr>
        <w:t xml:space="preserve">O site será executado localmente ou hospedado em ambiente seguro. A funcionalidade pressupõe que o site poderá rodar localmente para testes ou ser publicado em um ambiente seguro, com controle de acesso e HTTPS, se possível.</w:t>
      </w:r>
      <w:r>
        <w:rPr>
          <w:highlight w:val="none"/>
        </w:rPr>
      </w:r>
      <w:r/>
    </w:p>
    <w:p>
      <w:pPr>
        <w:pBdr/>
        <w:spacing/>
        <w:ind w:firstLine="0" w:left="720"/>
        <w:rPr>
          <w:highlight w:val="none"/>
        </w:rPr>
      </w:pPr>
      <w:r>
        <w:rPr>
          <w:highlight w:val="none"/>
        </w:rPr>
      </w:r>
      <w:r>
        <w:rPr>
          <w:highlight w:val="none"/>
        </w:rPr>
      </w:r>
      <w:r>
        <w:rPr>
          <w:highlight w:val="none"/>
        </w:rPr>
      </w:r>
    </w:p>
    <w:p>
      <w:pPr>
        <w:pStyle w:val="927"/>
        <w:numPr>
          <w:ilvl w:val="0"/>
          <w:numId w:val="19"/>
        </w:numPr>
        <w:pBdr/>
        <w:spacing/>
        <w:ind/>
        <w:rPr/>
      </w:pPr>
      <w:r>
        <w:rPr>
          <w:highlight w:val="none"/>
        </w:rPr>
        <w:t xml:space="preserve">A dashboard exibirá dados em tempo real com base nas interações do usuário. Considera-se que o sistema conseguirá consultar o banco de dados e renderizar gráficos e KPIs atualizados dinamicamente.</w:t>
      </w:r>
      <w:r>
        <w:rPr>
          <w:highlight w:val="none"/>
        </w:rPr>
      </w:r>
      <w:r/>
    </w:p>
    <w:p>
      <w:pPr>
        <w:pBdr/>
        <w:spacing/>
        <w:ind w:firstLine="0" w:left="720"/>
        <w:rPr>
          <w:highlight w:val="none"/>
          <w:lang w:val="pt-BR"/>
        </w:rPr>
      </w:pPr>
      <w:r>
        <w:rPr>
          <w:highlight w:val="none"/>
        </w:rPr>
      </w:r>
      <w:r>
        <w:rPr>
          <w:highlight w:val="none"/>
        </w:rPr>
      </w:r>
      <w:r>
        <w:rPr>
          <w:highlight w:val="none"/>
          <w:lang w:val="pt-BR"/>
        </w:rPr>
      </w:r>
    </w:p>
    <w:p>
      <w:pPr>
        <w:pStyle w:val="903"/>
        <w:pBdr/>
        <w:spacing w:before="0"/>
        <w:ind/>
        <w:rPr>
          <w:lang w:val="pt-BR"/>
        </w:rPr>
      </w:pPr>
      <w:r>
        <w:rPr>
          <w:lang w:val="pt-BR"/>
        </w:rPr>
        <w:t xml:space="preserve">Restriç</w:t>
      </w:r>
      <w:r>
        <w:rPr>
          <w:lang w:val="pt-BR"/>
        </w:rPr>
        <w:t xml:space="preserve">ões</w:t>
      </w:r>
      <w:r>
        <w:rPr>
          <w:lang w:val="pt-BR"/>
        </w:rPr>
      </w:r>
      <w:r>
        <w:rPr>
          <w:lang w:val="pt-BR"/>
        </w:rPr>
      </w:r>
    </w:p>
    <w:p>
      <w:pPr>
        <w:pBdr/>
        <w:spacing/>
        <w:ind/>
        <w:rPr>
          <w:lang w:val="pt-BR"/>
        </w:rPr>
      </w:pPr>
      <w:r>
        <w:rPr>
          <w:lang w:val="pt-BR"/>
        </w:rPr>
      </w:r>
      <w:r>
        <w:rPr>
          <w:lang w:val="pt-BR"/>
        </w:rPr>
      </w:r>
      <w:r>
        <w:rPr>
          <w:lang w:val="pt-BR"/>
        </w:rPr>
      </w:r>
    </w:p>
    <w:p>
      <w:pPr>
        <w:pStyle w:val="927"/>
        <w:numPr>
          <w:ilvl w:val="0"/>
          <w:numId w:val="20"/>
        </w:numPr>
        <w:pBdr/>
        <w:spacing/>
        <w:ind/>
        <w:rPr>
          <w:lang w:val="pt-BR"/>
        </w:rPr>
      </w:pPr>
      <w:r>
        <w:rPr>
          <w:lang w:val="pt-BR"/>
        </w:rPr>
        <w:t xml:space="preserve"> Sem incentivo ou instrução a práticas ilícitas: nenhum conteúdo poderá ensinar técnicas de invasão real ou disseminação de malwares, nem promover qualquer prática ilegal.</w:t>
      </w:r>
      <w:r>
        <w:rPr>
          <w:lang w:val="pt-BR"/>
        </w:rPr>
      </w:r>
      <w:r>
        <w:rPr>
          <w:lang w:val="pt-BR"/>
        </w:rPr>
      </w:r>
    </w:p>
    <w:p>
      <w:pPr>
        <w:pBdr/>
        <w:spacing/>
        <w:ind w:firstLine="0" w:left="720"/>
        <w:rPr>
          <w:lang w:val="pt-BR"/>
        </w:rPr>
      </w:pPr>
      <w:r>
        <w:rPr>
          <w:highlight w:val="none"/>
          <w:lang w:val="pt-BR"/>
        </w:rPr>
      </w:r>
      <w:r>
        <w:rPr>
          <w:highlight w:val="none"/>
          <w:lang w:val="pt-BR"/>
        </w:rPr>
      </w:r>
      <w:r>
        <w:rPr>
          <w:lang w:val="pt-BR"/>
        </w:rPr>
      </w:r>
    </w:p>
    <w:p>
      <w:pPr>
        <w:pStyle w:val="927"/>
        <w:numPr>
          <w:ilvl w:val="0"/>
          <w:numId w:val="20"/>
        </w:numPr>
        <w:pBdr/>
        <w:spacing/>
        <w:ind/>
        <w:rPr>
          <w:lang w:val="pt-BR"/>
        </w:rPr>
      </w:pPr>
      <w:r>
        <w:rPr>
          <w:lang w:val="pt-BR"/>
        </w:rPr>
        <w:t xml:space="preserve"> Privacidade dos </w:t>
      </w:r>
      <w:r>
        <w:rPr>
          <w:lang w:val="pt-BR"/>
        </w:rPr>
        <w:t xml:space="preserve">usuários: O site, deverá seguir boas práticas de proteção de dados, com política de privacidade clara.</w:t>
      </w:r>
      <w:r>
        <w:rPr>
          <w:lang w:val="pt-BR"/>
        </w:rPr>
      </w:r>
      <w:r>
        <w:rPr>
          <w:lang w:val="pt-BR"/>
        </w:rPr>
      </w:r>
    </w:p>
    <w:p>
      <w:pPr>
        <w:pBdr/>
        <w:spacing/>
        <w:ind/>
        <w:rPr>
          <w:lang w:val="pt-BR"/>
        </w:rPr>
      </w:pPr>
      <w:r>
        <w:rPr>
          <w:lang w:val="pt-BR"/>
        </w:rPr>
      </w:r>
      <w:r>
        <w:rPr>
          <w:lang w:val="pt-BR"/>
        </w:rPr>
      </w:r>
      <w:r>
        <w:rPr>
          <w:lang w:val="pt-BR"/>
        </w:rPr>
      </w:r>
    </w:p>
    <w:p>
      <w:pPr>
        <w:pStyle w:val="903"/>
        <w:pBdr/>
        <w:spacing w:before="0"/>
        <w:ind/>
        <w:rPr>
          <w:lang w:val="pt-BR"/>
        </w:rPr>
      </w:pPr>
      <w:r>
        <w:rPr>
          <w:lang w:val="pt-BR"/>
        </w:rPr>
        <w:t xml:space="preserve">BackLog</w:t>
      </w:r>
      <w:r>
        <w:rPr>
          <w:lang w:val="pt-BR"/>
        </w:rPr>
      </w:r>
      <w:r>
        <w:rPr>
          <w:lang w:val="pt-BR"/>
        </w:rPr>
      </w:r>
    </w:p>
    <w:p>
      <w:pPr>
        <w:pStyle w:val="927"/>
        <w:numPr>
          <w:ilvl w:val="0"/>
          <w:numId w:val="22"/>
        </w:numPr>
        <w:pBdr/>
        <w:spacing/>
        <w:ind/>
        <w:rPr>
          <w:lang w:val="pt-BR"/>
        </w:rPr>
      </w:pPr>
      <w:r>
        <w:rPr>
          <w:lang w:val="pt-BR"/>
        </w:rPr>
        <w:t xml:space="preserve">Documentaç</w:t>
      </w:r>
      <w:r>
        <w:rPr>
          <w:lang w:val="pt-BR"/>
        </w:rPr>
        <w:t xml:space="preserve">ão detalhada do projeto.</w:t>
      </w:r>
      <w:r>
        <w:rPr>
          <w:lang w:val="pt-BR"/>
        </w:rPr>
      </w:r>
    </w:p>
    <w:p>
      <w:pPr>
        <w:pStyle w:val="927"/>
        <w:numPr>
          <w:ilvl w:val="0"/>
          <w:numId w:val="22"/>
        </w:numPr>
        <w:pBdr/>
        <w:spacing/>
        <w:ind/>
        <w:rPr>
          <w:lang w:val="pt-BR"/>
        </w:rPr>
      </w:pPr>
      <w:r>
        <w:rPr>
          <w:highlight w:val="none"/>
          <w:lang w:val="pt-BR"/>
        </w:rPr>
        <w:t xml:space="preserve">Planejamento e organizaç</w:t>
      </w:r>
      <w:r>
        <w:rPr>
          <w:highlight w:val="none"/>
          <w:lang w:val="pt-BR"/>
        </w:rPr>
        <w:t xml:space="preserve">ão pela plataforma trello. </w:t>
      </w:r>
      <w:r>
        <w:rPr>
          <w:highlight w:val="none"/>
          <w:lang w:val="pt-BR"/>
        </w:rPr>
      </w:r>
    </w:p>
    <w:p>
      <w:pPr>
        <w:pStyle w:val="927"/>
        <w:numPr>
          <w:ilvl w:val="0"/>
          <w:numId w:val="22"/>
        </w:numPr>
        <w:pBdr/>
        <w:spacing/>
        <w:ind/>
        <w:rPr>
          <w:lang w:val="pt-BR"/>
        </w:rPr>
      </w:pPr>
      <w:r>
        <w:rPr>
          <w:highlight w:val="none"/>
          <w:lang w:val="pt-BR"/>
        </w:rPr>
        <w:t xml:space="preserve">Modelagem logica do banco de dados (DER).</w:t>
      </w:r>
      <w:r>
        <w:rPr>
          <w:highlight w:val="none"/>
          <w:lang w:val="pt-BR"/>
        </w:rPr>
      </w:r>
    </w:p>
    <w:p>
      <w:pPr>
        <w:pStyle w:val="927"/>
        <w:numPr>
          <w:ilvl w:val="0"/>
          <w:numId w:val="22"/>
        </w:numPr>
        <w:pBdr/>
        <w:spacing/>
        <w:ind/>
        <w:rPr>
          <w:lang w:val="pt-BR"/>
        </w:rPr>
      </w:pPr>
      <w:r>
        <w:t>Desenvolvimento em HTML, javascript e CSS.</w:t>
      </w:r>
    </w:p>
    <w:p>
      <w:pPr>
        <w:pStyle w:val="927"/>
        <w:numPr>
          <w:ilvl w:val="0"/>
          <w:numId w:val="22"/>
        </w:numPr>
        <w:pBdr/>
        <w:spacing/>
        <w:ind/>
        <w:rPr>
          <w:lang w:val="pt-BR"/>
        </w:rPr>
      </w:pPr>
      <w:r>
        <w:rPr>
          <w:highlight w:val="none"/>
          <w:lang w:val="pt-BR"/>
        </w:rPr>
        <w:t xml:space="preserve">DashBoard com atualizaç</w:t>
      </w:r>
      <w:r>
        <w:rPr>
          <w:highlight w:val="none"/>
          <w:lang w:val="pt-BR"/>
        </w:rPr>
        <w:t xml:space="preserve">ão em tempo real.</w:t>
      </w:r>
      <w:r>
        <w:rPr>
          <w:highlight w:val="none"/>
          <w:lang w:val="pt-BR"/>
        </w:rPr>
      </w:r>
      <w:r>
        <w:rPr>
          <w:highlight w:val="none"/>
          <w:lang w:val="pt-BR"/>
        </w:rPr>
      </w:r>
      <w:r>
        <w:rPr>
          <w:highlight w:val="none"/>
          <w:lang w:val="pt-BR"/>
        </w:rPr>
      </w:r>
      <w:r>
        <w:rPr>
          <w:lang w:val="pt-BR"/>
        </w:rPr>
      </w:r>
    </w:p>
    <w:p>
      <w:pPr>
        <w:pStyle w:val="927"/>
        <w:numPr>
          <w:ilvl w:val="0"/>
          <w:numId w:val="22"/>
        </w:numPr>
        <w:pBdr/>
        <w:spacing/>
        <w:ind/>
        <w:rPr>
          <w:highlight w:val="none"/>
          <w:lang w:val="pt-BR"/>
        </w:rPr>
      </w:pPr>
      <w:r>
        <w:rPr>
          <w:highlight w:val="none"/>
          <w:lang w:val="pt-BR"/>
        </w:rPr>
        <w:t xml:space="preserve">Na DashBoard deve incluir uma KPI e dois Gr</w:t>
      </w:r>
      <w:r>
        <w:rPr>
          <w:highlight w:val="none"/>
          <w:lang w:val="pt-BR"/>
        </w:rPr>
        <w:t xml:space="preserve">á</w:t>
      </w:r>
      <w:r>
        <w:rPr>
          <w:highlight w:val="none"/>
          <w:lang w:val="pt-BR"/>
        </w:rPr>
        <w:t xml:space="preserve">ficos</w:t>
      </w:r>
      <w:r>
        <w:rPr>
          <w:lang w:val="pt-BR"/>
        </w:rPr>
      </w:r>
      <w:r>
        <w:rPr>
          <w:highlight w:val="none"/>
          <w:lang w:val="pt-BR"/>
        </w:rPr>
        <w:t xml:space="preserve">.</w:t>
      </w:r>
      <w:r>
        <w:rPr>
          <w:highlight w:val="none"/>
          <w:lang w:val="pt-BR"/>
        </w:rPr>
      </w:r>
      <w:r/>
      <w:r>
        <w:rPr>
          <w:highlight w:val="none"/>
          <w:lang w:val="pt-BR"/>
        </w:rPr>
      </w:r>
    </w:p>
    <w:p>
      <w:pPr>
        <w:pStyle w:val="927"/>
        <w:numPr>
          <w:ilvl w:val="0"/>
          <w:numId w:val="22"/>
        </w:numPr>
        <w:pBdr/>
        <w:spacing/>
        <w:ind/>
        <w:rPr>
          <w:highlight w:val="none"/>
          <w:lang w:val="pt-BR"/>
        </w:rPr>
      </w:pPr>
      <w:r>
        <w:rPr>
          <w:highlight w:val="none"/>
          <w:lang w:val="pt-BR"/>
        </w:rPr>
        <w:t xml:space="preserve">Virtual machine hospedando somente o banco de dados.</w:t>
      </w:r>
      <w:r>
        <w:rPr>
          <w:highlight w:val="none"/>
          <w:lang w:val="pt-BR"/>
        </w:rPr>
      </w:r>
    </w:p>
    <w:p>
      <w:pPr>
        <w:pStyle w:val="927"/>
        <w:numPr>
          <w:ilvl w:val="0"/>
          <w:numId w:val="22"/>
        </w:numPr>
        <w:pBdr/>
        <w:spacing/>
        <w:ind/>
        <w:rPr>
          <w:highlight w:val="none"/>
          <w:lang w:val="pt-BR"/>
        </w:rPr>
      </w:pPr>
      <w:r>
        <w:rPr>
          <w:highlight w:val="none"/>
          <w:lang w:val="pt-BR"/>
        </w:rPr>
        <w:t xml:space="preserve">Site contendo uma home-page apresentando projeto. </w:t>
      </w:r>
      <w:r>
        <w:rPr>
          <w:highlight w:val="none"/>
          <w:lang w:val="pt-BR"/>
        </w:rPr>
      </w:r>
    </w:p>
    <w:p>
      <w:pPr>
        <w:pStyle w:val="927"/>
        <w:numPr>
          <w:ilvl w:val="0"/>
          <w:numId w:val="22"/>
        </w:numPr>
        <w:pBdr/>
        <w:spacing/>
        <w:ind/>
        <w:rPr>
          <w:highlight w:val="none"/>
          <w:lang w:val="pt-BR"/>
        </w:rPr>
      </w:pPr>
      <w:r>
        <w:rPr>
          <w:highlight w:val="none"/>
          <w:lang w:val="pt-BR"/>
        </w:rPr>
        <w:t xml:space="preserve">Quizz para teste de conhecimento do usu</w:t>
      </w:r>
      <w:r>
        <w:rPr>
          <w:highlight w:val="none"/>
          <w:lang w:val="pt-BR"/>
        </w:rPr>
        <w:t xml:space="preserve">á</w:t>
      </w:r>
      <w:r>
        <w:rPr>
          <w:highlight w:val="none"/>
          <w:lang w:val="pt-BR"/>
        </w:rPr>
        <w:t xml:space="preserve">rio. </w:t>
      </w:r>
      <w:r>
        <w:rPr>
          <w:highlight w:val="none"/>
          <w:lang w:val="pt-BR"/>
        </w:rPr>
      </w:r>
    </w:p>
    <w:p>
      <w:pPr>
        <w:pStyle w:val="927"/>
        <w:numPr>
          <w:ilvl w:val="0"/>
          <w:numId w:val="22"/>
        </w:numPr>
        <w:pBdr/>
        <w:spacing/>
        <w:ind/>
        <w:rPr>
          <w:highlight w:val="none"/>
          <w:lang w:val="pt-BR"/>
        </w:rPr>
      </w:pPr>
      <w:r>
        <w:t>Página sobre segurança digital, (Conceitos, estrategias, por que e como são originadas).</w:t>
      </w:r>
    </w:p>
    <w:p>
      <w:pPr>
        <w:pStyle w:val="927"/>
        <w:numPr>
          <w:ilvl w:val="0"/>
          <w:numId w:val="22"/>
        </w:numPr>
        <w:pBdr/>
        <w:spacing/>
        <w:ind/>
        <w:rPr>
          <w:highlight w:val="none"/>
          <w:lang w:val="pt-BR"/>
        </w:rPr>
      </w:pPr>
      <w:r>
        <w:t>Página sobre Hacking (Conceitos, estrategias, por que e como originadas).</w:t>
      </w:r>
    </w:p>
    <w:p>
      <w:pPr>
        <w:pBdr/>
        <w:spacing/>
        <w:ind/>
        <w:rPr>
          <w:lang w:val="pt-BR"/>
        </w:rPr>
      </w:pPr>
      <w:r>
        <w:rPr>
          <w:lang w:val="pt-BR"/>
        </w:rPr>
      </w:r>
      <w:r>
        <w:rPr>
          <w:lang w:val="pt-BR"/>
        </w:rPr>
      </w:r>
    </w:p>
    <w:p>
      <w:pPr>
        <w:pBdr/>
        <w:spacing/>
        <w:ind/>
        <w:rPr>
          <w:lang w:val="pt-BR"/>
        </w:rPr>
      </w:pPr>
      <w:r>
        <w:rPr>
          <w:lang w:val="pt-BR"/>
        </w:rPr>
      </w:r>
      <w:r>
        <w:rPr>
          <w:lang w:val="pt-BR"/>
        </w:rPr>
      </w:r>
    </w:p>
    <w:p>
      <w:pPr>
        <w:pBdr/>
        <w:spacing/>
        <w:ind/>
        <w:rPr>
          <w:lang w:val="pt-BR"/>
        </w:rPr>
      </w:pPr>
      <w:r>
        <w:rPr>
          <w:lang w:val="pt-BR"/>
        </w:rPr>
      </w:r>
      <w:r>
        <w:rPr>
          <w:lang w:val="pt-BR"/>
        </w:rPr>
      </w:r>
    </w:p>
    <w:p>
      <w:pPr>
        <w:pBdr/>
        <w:spacing/>
        <w:ind/>
        <w:rPr>
          <w:lang w:val="pt-BR"/>
        </w:rPr>
      </w:pPr>
      <w:r>
        <w:rPr>
          <w:lang w:val="pt-BR"/>
        </w:rPr>
      </w:r>
      <w:r>
        <w:rPr>
          <w:lang w:val="pt-BR"/>
        </w:rPr>
      </w:r>
    </w:p>
    <w:p>
      <w:pPr>
        <w:pBdr/>
        <w:spacing/>
        <w:ind/>
        <w:rPr>
          <w:lang w:val="pt-BR"/>
        </w:rPr>
      </w:pPr>
      <w:r>
        <w:rPr>
          <w:lang w:val="pt-BR"/>
        </w:rPr>
      </w:r>
      <w:r>
        <w:rPr>
          <w:lang w:val="pt-BR"/>
        </w:rPr>
      </w:r>
    </w:p>
    <w:p>
      <w:pPr>
        <w:pBdr/>
        <w:spacing/>
        <w:ind/>
        <w:rPr>
          <w:lang w:val="pt-BR"/>
        </w:rPr>
      </w:pPr>
      <w:r>
        <w:rPr>
          <w:lang w:val="pt-BR"/>
        </w:rPr>
      </w:r>
      <w:r>
        <w:rPr>
          <w:lang w:val="pt-BR"/>
        </w:rPr>
      </w:r>
      <w:r>
        <w:rPr>
          <w:lang w:val="pt-BR"/>
        </w:rPr>
      </w:r>
    </w:p>
    <w:p>
      <w:pPr>
        <w:pBdr/>
        <w:spacing/>
        <w:ind/>
        <w:rPr>
          <w:sz w:val="24"/>
          <w:szCs w:val="24"/>
          <w:lang w:val="pt-BR"/>
        </w:rPr>
      </w:pPr>
      <w:r>
        <w:rPr>
          <w:sz w:val="24"/>
          <w:szCs w:val="24"/>
          <w:lang w:val="pt-BR"/>
        </w:rPr>
        <w:t xml:space="preserve">Bibliografia</w:t>
      </w:r>
      <w:r>
        <w:rPr>
          <w:sz w:val="24"/>
          <w:szCs w:val="24"/>
          <w:lang w:val="pt-BR"/>
        </w:rPr>
        <w:t xml:space="preserve">.</w:t>
      </w:r>
      <w:r>
        <w:rPr>
          <w:sz w:val="24"/>
          <w:szCs w:val="24"/>
          <w:lang w:val="pt-BR"/>
        </w:rPr>
      </w:r>
      <w:r>
        <w:rPr>
          <w:sz w:val="24"/>
          <w:szCs w:val="24"/>
          <w:lang w:val="pt-BR"/>
        </w:rPr>
      </w:r>
    </w:p>
    <w:p>
      <w:pPr>
        <w:pStyle w:val="927"/>
        <w:numPr>
          <w:ilvl w:val="0"/>
          <w:numId w:val="24"/>
        </w:numPr>
        <w:pBdr/>
        <w:spacing/>
        <w:ind/>
        <w:rPr/>
      </w:pPr>
      <w:r>
        <w:t xml:space="preserve">Instituto Nacional de Cibersegurança da Espanha (INCIBE)</w:t>
      </w:r>
      <w:r>
        <w:rPr>
          <w:lang w:val="pt-BR"/>
        </w:rPr>
        <w:t xml:space="preserve"> </w:t>
      </w:r>
      <w:r/>
      <w:r>
        <w:t xml:space="preserve">https://www.incibe.es</w:t>
      </w:r>
      <w:r/>
      <w:r/>
    </w:p>
    <w:p>
      <w:pPr>
        <w:pStyle w:val="927"/>
        <w:numPr>
          <w:ilvl w:val="1"/>
          <w:numId w:val="24"/>
        </w:numPr>
        <w:pBdr/>
        <w:spacing/>
        <w:ind/>
        <w:rPr/>
      </w:pPr>
      <w:r>
        <w:t xml:space="preserve">Informações práticas e educativas sobre segurança digital para usuários e empresas.</w:t>
      </w:r>
      <w:r/>
    </w:p>
    <w:p>
      <w:pPr>
        <w:pBdr/>
        <w:spacing/>
        <w:ind/>
        <w:rPr/>
      </w:pPr>
      <w:r/>
      <w:r/>
    </w:p>
    <w:p>
      <w:pPr>
        <w:pStyle w:val="927"/>
        <w:numPr>
          <w:ilvl w:val="0"/>
          <w:numId w:val="24"/>
        </w:numPr>
        <w:pBdr/>
        <w:spacing/>
        <w:ind/>
        <w:rPr/>
      </w:pPr>
      <w:r>
        <w:t xml:space="preserve">Centro Nacional de Cibersegurança do Reino Unido (NCSC)</w:t>
      </w:r>
      <w:r/>
      <w:r>
        <w:t xml:space="preserve">🔗 https://www.ncsc.gov.uk</w:t>
      </w:r>
      <w:r/>
      <w:r/>
    </w:p>
    <w:p>
      <w:pPr>
        <w:pStyle w:val="927"/>
        <w:numPr>
          <w:ilvl w:val="1"/>
          <w:numId w:val="24"/>
        </w:numPr>
        <w:pBdr/>
        <w:spacing/>
        <w:ind/>
        <w:rPr/>
      </w:pPr>
      <w:r>
        <w:t xml:space="preserve">Guia de boas práticas, ameaças e defesa contra ataques cibernéticos.</w:t>
      </w:r>
      <w:r/>
      <w:r/>
      <w:r/>
      <w:r/>
    </w:p>
    <w:p>
      <w:pPr>
        <w:pStyle w:val="927"/>
        <w:numPr>
          <w:ilvl w:val="0"/>
          <w:numId w:val="24"/>
        </w:numPr>
        <w:pBdr/>
        <w:spacing/>
        <w:ind/>
        <w:rPr/>
      </w:pPr>
      <w:r>
        <w:t xml:space="preserve">CyberHoot</w:t>
      </w:r>
      <w:r>
        <w:rPr>
          <w:lang w:val="pt-BR"/>
        </w:rPr>
        <w:t xml:space="preserve"> </w:t>
      </w:r>
      <w:r/>
      <w:r>
        <w:t xml:space="preserve">https://cyberhoot.com</w:t>
      </w:r>
      <w:r/>
      <w:r/>
    </w:p>
    <w:p>
      <w:pPr>
        <w:pStyle w:val="927"/>
        <w:numPr>
          <w:ilvl w:val="1"/>
          <w:numId w:val="24"/>
        </w:numPr>
        <w:pBdr/>
        <w:spacing/>
        <w:ind/>
        <w:rPr/>
      </w:pPr>
      <w:r>
        <w:t xml:space="preserve">Explicações simples sobre termos, ataques comuns e medidas de proteção.</w:t>
      </w:r>
      <w:r/>
      <w:r/>
      <w:r/>
      <w:r/>
      <w:r>
        <w:rPr>
          <w:highlight w:val="none"/>
        </w:rPr>
      </w:r>
      <w:r>
        <w:rPr>
          <w:highlight w:val="none"/>
        </w:rPr>
      </w:r>
      <w:r/>
    </w:p>
    <w:p>
      <w:pPr>
        <w:pBdr/>
        <w:spacing/>
        <w:ind w:firstLine="0" w:left="720"/>
        <w:rPr/>
      </w:pPr>
      <w:r>
        <w:rPr>
          <w:highlight w:val="none"/>
        </w:rPr>
      </w:r>
      <w:r>
        <w:rPr>
          <w:highlight w:val="none"/>
        </w:rPr>
      </w:r>
    </w:p>
    <w:p>
      <w:pPr>
        <w:pStyle w:val="927"/>
        <w:numPr>
          <w:ilvl w:val="0"/>
          <w:numId w:val="24"/>
        </w:numPr>
        <w:pBdr/>
        <w:spacing/>
        <w:ind/>
        <w:rPr/>
      </w:pPr>
      <w:r>
        <w:t xml:space="preserve">Stay Safe Online (NCA / CISA)</w:t>
      </w:r>
      <w:r/>
      <w:r>
        <w:t xml:space="preserve">🔗 https://www.staysafeonline.org</w:t>
      </w:r>
      <w:r/>
      <w:r/>
    </w:p>
    <w:p>
      <w:pPr>
        <w:pStyle w:val="927"/>
        <w:numPr>
          <w:ilvl w:val="1"/>
          <w:numId w:val="24"/>
        </w:numPr>
        <w:pBdr/>
        <w:spacing/>
        <w:ind/>
        <w:rPr/>
      </w:pPr>
      <w:r>
        <w:t xml:space="preserve">Iniciativa educacional da CISA (EUA) sobre segurança e privacidade online.</w:t>
      </w:r>
      <w:r/>
    </w:p>
    <w:p>
      <w:pPr>
        <w:pBdr/>
        <w:spacing/>
        <w:ind/>
        <w:rPr/>
      </w:pPr>
      <w:r/>
      <w:r/>
    </w:p>
    <w:p>
      <w:pPr>
        <w:pStyle w:val="927"/>
        <w:numPr>
          <w:ilvl w:val="0"/>
          <w:numId w:val="24"/>
        </w:numPr>
        <w:pBdr/>
        <w:spacing/>
        <w:ind/>
        <w:rPr/>
      </w:pPr>
      <w:r>
        <w:t xml:space="preserve">IBM – Cibersegurança</w:t>
      </w:r>
      <w:r/>
      <w:r>
        <w:t xml:space="preserve">🔗 https://www.ibm.com/think/topics/cybersecurity</w:t>
      </w:r>
      <w:r/>
      <w:r/>
    </w:p>
    <w:p>
      <w:pPr>
        <w:pStyle w:val="927"/>
        <w:numPr>
          <w:ilvl w:val="1"/>
          <w:numId w:val="24"/>
        </w:numPr>
        <w:pBdr/>
        <w:spacing/>
        <w:ind/>
        <w:rPr/>
      </w:pPr>
      <w:r>
        <w:t xml:space="preserve">Artigos técnicos e visões corporativas sobre segurança da informação.</w:t>
      </w:r>
      <w:r/>
    </w:p>
    <w:p>
      <w:pPr>
        <w:pBdr/>
        <w:spacing/>
        <w:ind/>
        <w:rPr/>
      </w:pPr>
      <w:r/>
      <w:r/>
    </w:p>
    <w:p>
      <w:pPr>
        <w:pStyle w:val="927"/>
        <w:numPr>
          <w:ilvl w:val="0"/>
          <w:numId w:val="24"/>
        </w:numPr>
        <w:pBdr/>
        <w:spacing/>
        <w:ind/>
        <w:rPr/>
      </w:pPr>
      <w:r>
        <w:t xml:space="preserve">Amazon AWS – Cybersecurity</w:t>
      </w:r>
      <w:r>
        <w:rPr>
          <w:lang w:val="pt-BR"/>
        </w:rPr>
        <w:t xml:space="preserve"> </w:t>
      </w:r>
      <w:r>
        <w:t xml:space="preserve">🔗 https://aws.amazon.com/pt/what-is/cybersecurity</w:t>
      </w:r>
      <w:r/>
      <w:r/>
    </w:p>
    <w:p>
      <w:pPr>
        <w:pStyle w:val="927"/>
        <w:numPr>
          <w:ilvl w:val="1"/>
          <w:numId w:val="24"/>
        </w:numPr>
        <w:pBdr/>
        <w:spacing/>
        <w:ind/>
        <w:rPr>
          <w:sz w:val="20"/>
          <w:szCs w:val="20"/>
          <w:lang w:val="pt-BR"/>
        </w:rPr>
      </w:pPr>
      <w:r>
        <w:t xml:space="preserve">Explicação clara sobre o que é cibersegurança e como proteger sistemas na nuvem.</w:t>
      </w:r>
      <w:r/>
      <w:r/>
      <w:r>
        <w:rPr>
          <w:sz w:val="20"/>
          <w:szCs w:val="20"/>
          <w:lang w:val="pt-BR"/>
        </w:rPr>
      </w:r>
    </w:p>
    <w:p>
      <w:pPr>
        <w:pBdr/>
        <w:spacing/>
        <w:ind/>
        <w:rPr>
          <w:lang w:val="pt-BR"/>
        </w:rPr>
      </w:pPr>
      <w:r>
        <w:rPr>
          <w:lang w:val="pt-BR"/>
        </w:rPr>
      </w:r>
      <w:r>
        <w:rPr>
          <w:lang w:val="pt-BR"/>
        </w:rPr>
      </w:r>
      <w:r>
        <w:rPr>
          <w:lang w:val="pt-BR"/>
        </w:rPr>
      </w:r>
    </w:p>
    <w:sectPr>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Courier">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1800"/>
        </w:tabs>
        <w:spacing/>
        <w:ind w:hanging="360" w:left="180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num" w:leader="none" w:pos="1440"/>
        </w:tabs>
        <w:spacing/>
        <w:ind w:hanging="360" w:left="1440"/>
      </w:pPr>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
    <w:lvl w:ilvl="0">
      <w:isLgl w:val="false"/>
      <w:lvlJc w:val="left"/>
      <w:lvlText w:val="%1."/>
      <w:numFmt w:val="decimal"/>
      <w:pPr>
        <w:pBdr/>
        <w:tabs>
          <w:tab w:val="num" w:leader="none" w:pos="1080"/>
        </w:tabs>
        <w:spacing/>
        <w:ind w:hanging="360" w:left="1080"/>
      </w:pPr>
      <w:pStyle w:val="942"/>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3">
    <w:lvl w:ilvl="0">
      <w:isLgl w:val="false"/>
      <w:lvlJc w:val="left"/>
      <w:lvlText w:val="%1."/>
      <w:numFmt w:val="decimal"/>
      <w:pPr>
        <w:pBdr/>
        <w:tabs>
          <w:tab w:val="num" w:leader="none" w:pos="720"/>
        </w:tabs>
        <w:spacing/>
        <w:ind w:hanging="360" w:left="720"/>
      </w:pPr>
      <w:pStyle w:val="941"/>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
      <w:numFmt w:val="bullet"/>
      <w:pPr>
        <w:pBdr/>
        <w:tabs>
          <w:tab w:val="num" w:leader="none" w:pos="1440"/>
        </w:tabs>
        <w:spacing/>
        <w:ind w:hanging="360" w:left="1440"/>
      </w:pPr>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
      <w:numFmt w:val="bullet"/>
      <w:pPr>
        <w:pBdr/>
        <w:tabs>
          <w:tab w:val="num" w:leader="none" w:pos="1080"/>
        </w:tabs>
        <w:spacing/>
        <w:ind w:hanging="360" w:left="1080"/>
      </w:pPr>
      <w:pStyle w:val="939"/>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
      <w:numFmt w:val="bullet"/>
      <w:pPr>
        <w:pBdr/>
        <w:tabs>
          <w:tab w:val="num" w:leader="none" w:pos="720"/>
        </w:tabs>
        <w:spacing/>
        <w:ind w:hanging="360" w:left="720"/>
      </w:pPr>
      <w:pStyle w:val="938"/>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num" w:leader="none" w:pos="360"/>
        </w:tabs>
        <w:spacing/>
        <w:ind w:hanging="360" w:left="360"/>
      </w:pPr>
      <w:pStyle w:val="940"/>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
      <w:numFmt w:val="bullet"/>
      <w:pPr>
        <w:pBdr/>
        <w:tabs>
          <w:tab w:val="num" w:leader="none" w:pos="360"/>
        </w:tabs>
        <w:spacing/>
        <w:ind w:hanging="360" w:left="360"/>
      </w:pPr>
      <w:pStyle w:val="937"/>
      <w:rPr>
        <w:rFonts w:hint="default" w:ascii="Symbol" w:hAnsi="Symbol"/>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5">
    <w:name w:val="Table Grid Light"/>
    <w:basedOn w:val="91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1"/>
    <w:basedOn w:val="91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2"/>
    <w:basedOn w:val="91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3"/>
    <w:basedOn w:val="9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4"/>
    <w:basedOn w:val="9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Plain Table 5"/>
    <w:basedOn w:val="9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w:basedOn w:val="91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1"/>
    <w:basedOn w:val="9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2"/>
    <w:basedOn w:val="9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3"/>
    <w:basedOn w:val="9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4"/>
    <w:basedOn w:val="9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5"/>
    <w:basedOn w:val="9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6"/>
    <w:basedOn w:val="9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w:basedOn w:val="9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1"/>
    <w:basedOn w:val="9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2"/>
    <w:basedOn w:val="9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3"/>
    <w:basedOn w:val="9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4"/>
    <w:basedOn w:val="9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5"/>
    <w:basedOn w:val="9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6"/>
    <w:basedOn w:val="9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w:basedOn w:val="9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1"/>
    <w:basedOn w:val="9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2"/>
    <w:basedOn w:val="9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3"/>
    <w:basedOn w:val="9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4"/>
    <w:basedOn w:val="9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5"/>
    <w:basedOn w:val="9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6"/>
    <w:basedOn w:val="9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w:basedOn w:val="91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1"/>
    <w:basedOn w:val="91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2"/>
    <w:basedOn w:val="91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3"/>
    <w:basedOn w:val="91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4"/>
    <w:basedOn w:val="91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5"/>
    <w:basedOn w:val="91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6"/>
    <w:basedOn w:val="91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Accent 1"/>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 Accent 2"/>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3"/>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Accent 4"/>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5"/>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 Accent 6"/>
    <w:basedOn w:val="9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6 Colorful"/>
    <w:basedOn w:val="91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7">
    <w:name w:val="Grid Table 6 Colorful - Accent 1"/>
    <w:basedOn w:val="91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8">
    <w:name w:val="Grid Table 6 Colorful - Accent 2"/>
    <w:basedOn w:val="9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9">
    <w:name w:val="Grid Table 6 Colorful - Accent 3"/>
    <w:basedOn w:val="91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0">
    <w:name w:val="Grid Table 6 Colorful - Accent 4"/>
    <w:basedOn w:val="9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1">
    <w:name w:val="Grid Table 6 Colorful - Accent 5"/>
    <w:basedOn w:val="91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2">
    <w:name w:val="Grid Table 6 Colorful - Accent 6"/>
    <w:basedOn w:val="91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3">
    <w:name w:val="Grid Table 7 Colorful"/>
    <w:basedOn w:val="91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1"/>
    <w:basedOn w:val="91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2"/>
    <w:basedOn w:val="91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3"/>
    <w:basedOn w:val="91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4"/>
    <w:basedOn w:val="91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5"/>
    <w:basedOn w:val="91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6"/>
    <w:basedOn w:val="91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1"/>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2"/>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3"/>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4"/>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5"/>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6"/>
    <w:basedOn w:val="9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w:basedOn w:val="91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1"/>
    <w:basedOn w:val="91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2"/>
    <w:basedOn w:val="91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3"/>
    <w:basedOn w:val="91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4"/>
    <w:basedOn w:val="91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5"/>
    <w:basedOn w:val="91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6"/>
    <w:basedOn w:val="91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w:basedOn w:val="9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1"/>
    <w:basedOn w:val="91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2"/>
    <w:basedOn w:val="9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3"/>
    <w:basedOn w:val="91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4"/>
    <w:basedOn w:val="9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5"/>
    <w:basedOn w:val="91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6"/>
    <w:basedOn w:val="91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w:basedOn w:val="9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1"/>
    <w:basedOn w:val="91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2"/>
    <w:basedOn w:val="91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3"/>
    <w:basedOn w:val="91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4"/>
    <w:basedOn w:val="91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5"/>
    <w:basedOn w:val="91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6"/>
    <w:basedOn w:val="91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5 Dark"/>
    <w:basedOn w:val="91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1"/>
    <w:basedOn w:val="91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2"/>
    <w:basedOn w:val="91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3"/>
    <w:basedOn w:val="91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4"/>
    <w:basedOn w:val="91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5"/>
    <w:basedOn w:val="91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6"/>
    <w:basedOn w:val="91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6 Colorful"/>
    <w:basedOn w:val="91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1"/>
    <w:basedOn w:val="91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2"/>
    <w:basedOn w:val="91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3"/>
    <w:basedOn w:val="91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4"/>
    <w:basedOn w:val="91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5"/>
    <w:basedOn w:val="91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6"/>
    <w:basedOn w:val="91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7 Colorful"/>
    <w:basedOn w:val="91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3">
    <w:name w:val="List Table 7 Colorful - Accent 1"/>
    <w:basedOn w:val="91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44">
    <w:name w:val="List Table 7 Colorful - Accent 2"/>
    <w:basedOn w:val="91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45">
    <w:name w:val="List Table 7 Colorful - Accent 3"/>
    <w:basedOn w:val="91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46">
    <w:name w:val="List Table 7 Colorful - Accent 4"/>
    <w:basedOn w:val="91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47">
    <w:name w:val="List Table 7 Colorful - Accent 5"/>
    <w:basedOn w:val="91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48">
    <w:name w:val="List Table 7 Colorful - Accent 6"/>
    <w:basedOn w:val="91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49">
    <w:name w:val="Lined - Accent"/>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1"/>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2"/>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3"/>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4"/>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5"/>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6"/>
    <w:basedOn w:val="9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w:basedOn w:val="91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1"/>
    <w:basedOn w:val="91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2"/>
    <w:basedOn w:val="91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3"/>
    <w:basedOn w:val="91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4"/>
    <w:basedOn w:val="91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5"/>
    <w:basedOn w:val="91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6"/>
    <w:basedOn w:val="91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w:basedOn w:val="91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1"/>
    <w:basedOn w:val="9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2"/>
    <w:basedOn w:val="9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3"/>
    <w:basedOn w:val="9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4"/>
    <w:basedOn w:val="9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5"/>
    <w:basedOn w:val="9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6"/>
    <w:basedOn w:val="9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70">
    <w:name w:val="Heading 1 Char"/>
    <w:basedOn w:val="912"/>
    <w:link w:val="903"/>
    <w:uiPriority w:val="9"/>
    <w:pPr>
      <w:pBdr/>
      <w:spacing/>
      <w:ind/>
    </w:pPr>
    <w:rPr>
      <w:rFonts w:ascii="Arial" w:hAnsi="Arial" w:eastAsia="Arial" w:cs="Arial"/>
      <w:color w:val="0f4761" w:themeColor="accent1" w:themeShade="BF"/>
      <w:sz w:val="40"/>
      <w:szCs w:val="40"/>
    </w:rPr>
  </w:style>
  <w:style w:type="character" w:styleId="871">
    <w:name w:val="Heading 2 Char"/>
    <w:basedOn w:val="912"/>
    <w:link w:val="904"/>
    <w:uiPriority w:val="9"/>
    <w:pPr>
      <w:pBdr/>
      <w:spacing/>
      <w:ind/>
    </w:pPr>
    <w:rPr>
      <w:rFonts w:ascii="Arial" w:hAnsi="Arial" w:eastAsia="Arial" w:cs="Arial"/>
      <w:color w:val="0f4761" w:themeColor="accent1" w:themeShade="BF"/>
      <w:sz w:val="32"/>
      <w:szCs w:val="32"/>
    </w:rPr>
  </w:style>
  <w:style w:type="character" w:styleId="872">
    <w:name w:val="Heading 3 Char"/>
    <w:basedOn w:val="912"/>
    <w:link w:val="905"/>
    <w:uiPriority w:val="9"/>
    <w:pPr>
      <w:pBdr/>
      <w:spacing/>
      <w:ind/>
    </w:pPr>
    <w:rPr>
      <w:rFonts w:ascii="Arial" w:hAnsi="Arial" w:eastAsia="Arial" w:cs="Arial"/>
      <w:color w:val="0f4761" w:themeColor="accent1" w:themeShade="BF"/>
      <w:sz w:val="28"/>
      <w:szCs w:val="28"/>
    </w:rPr>
  </w:style>
  <w:style w:type="character" w:styleId="873">
    <w:name w:val="Heading 4 Char"/>
    <w:basedOn w:val="912"/>
    <w:link w:val="906"/>
    <w:uiPriority w:val="9"/>
    <w:pPr>
      <w:pBdr/>
      <w:spacing/>
      <w:ind/>
    </w:pPr>
    <w:rPr>
      <w:rFonts w:ascii="Arial" w:hAnsi="Arial" w:eastAsia="Arial" w:cs="Arial"/>
      <w:i/>
      <w:iCs/>
      <w:color w:val="0f4761" w:themeColor="accent1" w:themeShade="BF"/>
    </w:rPr>
  </w:style>
  <w:style w:type="character" w:styleId="874">
    <w:name w:val="Heading 5 Char"/>
    <w:basedOn w:val="912"/>
    <w:link w:val="907"/>
    <w:uiPriority w:val="9"/>
    <w:pPr>
      <w:pBdr/>
      <w:spacing/>
      <w:ind/>
    </w:pPr>
    <w:rPr>
      <w:rFonts w:ascii="Arial" w:hAnsi="Arial" w:eastAsia="Arial" w:cs="Arial"/>
      <w:color w:val="0f4761" w:themeColor="accent1" w:themeShade="BF"/>
    </w:rPr>
  </w:style>
  <w:style w:type="character" w:styleId="875">
    <w:name w:val="Heading 6 Char"/>
    <w:basedOn w:val="912"/>
    <w:link w:val="908"/>
    <w:uiPriority w:val="9"/>
    <w:pPr>
      <w:pBdr/>
      <w:spacing/>
      <w:ind/>
    </w:pPr>
    <w:rPr>
      <w:rFonts w:ascii="Arial" w:hAnsi="Arial" w:eastAsia="Arial" w:cs="Arial"/>
      <w:i/>
      <w:iCs/>
      <w:color w:val="595959" w:themeColor="text1" w:themeTint="A6"/>
    </w:rPr>
  </w:style>
  <w:style w:type="character" w:styleId="876">
    <w:name w:val="Heading 7 Char"/>
    <w:basedOn w:val="912"/>
    <w:link w:val="909"/>
    <w:uiPriority w:val="9"/>
    <w:pPr>
      <w:pBdr/>
      <w:spacing/>
      <w:ind/>
    </w:pPr>
    <w:rPr>
      <w:rFonts w:ascii="Arial" w:hAnsi="Arial" w:eastAsia="Arial" w:cs="Arial"/>
      <w:color w:val="595959" w:themeColor="text1" w:themeTint="A6"/>
    </w:rPr>
  </w:style>
  <w:style w:type="character" w:styleId="877">
    <w:name w:val="Heading 8 Char"/>
    <w:basedOn w:val="912"/>
    <w:link w:val="910"/>
    <w:uiPriority w:val="9"/>
    <w:pPr>
      <w:pBdr/>
      <w:spacing/>
      <w:ind/>
    </w:pPr>
    <w:rPr>
      <w:rFonts w:ascii="Arial" w:hAnsi="Arial" w:eastAsia="Arial" w:cs="Arial"/>
      <w:i/>
      <w:iCs/>
      <w:color w:val="272727" w:themeColor="text1" w:themeTint="D8"/>
    </w:rPr>
  </w:style>
  <w:style w:type="character" w:styleId="878">
    <w:name w:val="Heading 9 Char"/>
    <w:basedOn w:val="912"/>
    <w:link w:val="911"/>
    <w:uiPriority w:val="9"/>
    <w:pPr>
      <w:pBdr/>
      <w:spacing/>
      <w:ind/>
    </w:pPr>
    <w:rPr>
      <w:rFonts w:ascii="Arial" w:hAnsi="Arial" w:eastAsia="Arial" w:cs="Arial"/>
      <w:i/>
      <w:iCs/>
      <w:color w:val="272727" w:themeColor="text1" w:themeTint="D8"/>
    </w:rPr>
  </w:style>
  <w:style w:type="character" w:styleId="879">
    <w:name w:val="Title Char"/>
    <w:basedOn w:val="912"/>
    <w:link w:val="923"/>
    <w:uiPriority w:val="10"/>
    <w:pPr>
      <w:pBdr/>
      <w:spacing/>
      <w:ind/>
    </w:pPr>
    <w:rPr>
      <w:rFonts w:ascii="Arial" w:hAnsi="Arial" w:eastAsia="Arial" w:cs="Arial"/>
      <w:spacing w:val="-10"/>
      <w:sz w:val="56"/>
      <w:szCs w:val="56"/>
    </w:rPr>
  </w:style>
  <w:style w:type="character" w:styleId="880">
    <w:name w:val="Subtitle Char"/>
    <w:basedOn w:val="912"/>
    <w:link w:val="925"/>
    <w:uiPriority w:val="11"/>
    <w:pPr>
      <w:pBdr/>
      <w:spacing/>
      <w:ind/>
    </w:pPr>
    <w:rPr>
      <w:color w:val="595959" w:themeColor="text1" w:themeTint="A6"/>
      <w:spacing w:val="15"/>
      <w:sz w:val="28"/>
      <w:szCs w:val="28"/>
    </w:rPr>
  </w:style>
  <w:style w:type="character" w:styleId="881">
    <w:name w:val="Quote Char"/>
    <w:basedOn w:val="912"/>
    <w:link w:val="948"/>
    <w:uiPriority w:val="29"/>
    <w:pPr>
      <w:pBdr/>
      <w:spacing/>
      <w:ind/>
    </w:pPr>
    <w:rPr>
      <w:i/>
      <w:iCs/>
      <w:color w:val="404040" w:themeColor="text1" w:themeTint="BF"/>
    </w:rPr>
  </w:style>
  <w:style w:type="character" w:styleId="882">
    <w:name w:val="Intense Quote Char"/>
    <w:basedOn w:val="912"/>
    <w:link w:val="959"/>
    <w:uiPriority w:val="30"/>
    <w:pPr>
      <w:pBdr/>
      <w:spacing/>
      <w:ind/>
    </w:pPr>
    <w:rPr>
      <w:i/>
      <w:iCs/>
      <w:color w:val="0f4761" w:themeColor="accent1" w:themeShade="BF"/>
    </w:rPr>
  </w:style>
  <w:style w:type="character" w:styleId="883">
    <w:name w:val="Header Char"/>
    <w:basedOn w:val="912"/>
    <w:link w:val="915"/>
    <w:uiPriority w:val="99"/>
    <w:pPr>
      <w:pBdr/>
      <w:spacing/>
      <w:ind/>
    </w:pPr>
  </w:style>
  <w:style w:type="character" w:styleId="884">
    <w:name w:val="Footer Char"/>
    <w:basedOn w:val="912"/>
    <w:link w:val="917"/>
    <w:uiPriority w:val="99"/>
    <w:pPr>
      <w:pBdr/>
      <w:spacing/>
      <w:ind/>
    </w:pPr>
  </w:style>
  <w:style w:type="paragraph" w:styleId="885">
    <w:name w:val="footnote text"/>
    <w:basedOn w:val="902"/>
    <w:link w:val="886"/>
    <w:uiPriority w:val="99"/>
    <w:semiHidden/>
    <w:unhideWhenUsed/>
    <w:pPr>
      <w:pBdr/>
      <w:spacing w:after="0" w:line="240" w:lineRule="auto"/>
      <w:ind/>
    </w:pPr>
    <w:rPr>
      <w:sz w:val="20"/>
      <w:szCs w:val="20"/>
    </w:rPr>
  </w:style>
  <w:style w:type="character" w:styleId="886">
    <w:name w:val="Footnote Text Char"/>
    <w:basedOn w:val="912"/>
    <w:link w:val="885"/>
    <w:uiPriority w:val="99"/>
    <w:semiHidden/>
    <w:pPr>
      <w:pBdr/>
      <w:spacing/>
      <w:ind/>
    </w:pPr>
    <w:rPr>
      <w:sz w:val="20"/>
      <w:szCs w:val="20"/>
    </w:rPr>
  </w:style>
  <w:style w:type="character" w:styleId="887">
    <w:name w:val="footnote reference"/>
    <w:basedOn w:val="912"/>
    <w:uiPriority w:val="99"/>
    <w:semiHidden/>
    <w:unhideWhenUsed/>
    <w:pPr>
      <w:pBdr/>
      <w:spacing/>
      <w:ind/>
    </w:pPr>
    <w:rPr>
      <w:vertAlign w:val="superscript"/>
    </w:rPr>
  </w:style>
  <w:style w:type="paragraph" w:styleId="888">
    <w:name w:val="endnote text"/>
    <w:basedOn w:val="902"/>
    <w:link w:val="889"/>
    <w:uiPriority w:val="99"/>
    <w:semiHidden/>
    <w:unhideWhenUsed/>
    <w:pPr>
      <w:pBdr/>
      <w:spacing w:after="0" w:line="240" w:lineRule="auto"/>
      <w:ind/>
    </w:pPr>
    <w:rPr>
      <w:sz w:val="20"/>
      <w:szCs w:val="20"/>
    </w:rPr>
  </w:style>
  <w:style w:type="character" w:styleId="889">
    <w:name w:val="Endnote Text Char"/>
    <w:basedOn w:val="912"/>
    <w:link w:val="888"/>
    <w:uiPriority w:val="99"/>
    <w:semiHidden/>
    <w:pPr>
      <w:pBdr/>
      <w:spacing/>
      <w:ind/>
    </w:pPr>
    <w:rPr>
      <w:sz w:val="20"/>
      <w:szCs w:val="20"/>
    </w:rPr>
  </w:style>
  <w:style w:type="character" w:styleId="890">
    <w:name w:val="endnote reference"/>
    <w:basedOn w:val="912"/>
    <w:uiPriority w:val="99"/>
    <w:semiHidden/>
    <w:unhideWhenUsed/>
    <w:pPr>
      <w:pBdr/>
      <w:spacing/>
      <w:ind/>
    </w:pPr>
    <w:rPr>
      <w:vertAlign w:val="superscript"/>
    </w:rPr>
  </w:style>
  <w:style w:type="character" w:styleId="891">
    <w:name w:val="FollowedHyperlink"/>
    <w:basedOn w:val="912"/>
    <w:uiPriority w:val="99"/>
    <w:semiHidden/>
    <w:unhideWhenUsed/>
    <w:pPr>
      <w:pBdr/>
      <w:spacing/>
      <w:ind/>
    </w:pPr>
    <w:rPr>
      <w:color w:val="954f72" w:themeColor="followedHyperlink"/>
      <w:u w:val="single"/>
    </w:rPr>
  </w:style>
  <w:style w:type="paragraph" w:styleId="892">
    <w:name w:val="toc 1"/>
    <w:basedOn w:val="902"/>
    <w:next w:val="902"/>
    <w:uiPriority w:val="39"/>
    <w:unhideWhenUsed/>
    <w:pPr>
      <w:pBdr/>
      <w:spacing w:after="100"/>
      <w:ind/>
    </w:pPr>
  </w:style>
  <w:style w:type="paragraph" w:styleId="893">
    <w:name w:val="toc 2"/>
    <w:basedOn w:val="902"/>
    <w:next w:val="902"/>
    <w:uiPriority w:val="39"/>
    <w:unhideWhenUsed/>
    <w:pPr>
      <w:pBdr/>
      <w:spacing w:after="100"/>
      <w:ind w:left="220"/>
    </w:pPr>
  </w:style>
  <w:style w:type="paragraph" w:styleId="894">
    <w:name w:val="toc 3"/>
    <w:basedOn w:val="902"/>
    <w:next w:val="902"/>
    <w:uiPriority w:val="39"/>
    <w:unhideWhenUsed/>
    <w:pPr>
      <w:pBdr/>
      <w:spacing w:after="100"/>
      <w:ind w:left="440"/>
    </w:pPr>
  </w:style>
  <w:style w:type="paragraph" w:styleId="895">
    <w:name w:val="toc 4"/>
    <w:basedOn w:val="902"/>
    <w:next w:val="902"/>
    <w:uiPriority w:val="39"/>
    <w:unhideWhenUsed/>
    <w:pPr>
      <w:pBdr/>
      <w:spacing w:after="100"/>
      <w:ind w:left="660"/>
    </w:pPr>
  </w:style>
  <w:style w:type="paragraph" w:styleId="896">
    <w:name w:val="toc 5"/>
    <w:basedOn w:val="902"/>
    <w:next w:val="902"/>
    <w:uiPriority w:val="39"/>
    <w:unhideWhenUsed/>
    <w:pPr>
      <w:pBdr/>
      <w:spacing w:after="100"/>
      <w:ind w:left="880"/>
    </w:pPr>
  </w:style>
  <w:style w:type="paragraph" w:styleId="897">
    <w:name w:val="toc 6"/>
    <w:basedOn w:val="902"/>
    <w:next w:val="902"/>
    <w:uiPriority w:val="39"/>
    <w:unhideWhenUsed/>
    <w:pPr>
      <w:pBdr/>
      <w:spacing w:after="100"/>
      <w:ind w:left="1100"/>
    </w:pPr>
  </w:style>
  <w:style w:type="paragraph" w:styleId="898">
    <w:name w:val="toc 7"/>
    <w:basedOn w:val="902"/>
    <w:next w:val="902"/>
    <w:uiPriority w:val="39"/>
    <w:unhideWhenUsed/>
    <w:pPr>
      <w:pBdr/>
      <w:spacing w:after="100"/>
      <w:ind w:left="1320"/>
    </w:pPr>
  </w:style>
  <w:style w:type="paragraph" w:styleId="899">
    <w:name w:val="toc 8"/>
    <w:basedOn w:val="902"/>
    <w:next w:val="902"/>
    <w:uiPriority w:val="39"/>
    <w:unhideWhenUsed/>
    <w:pPr>
      <w:pBdr/>
      <w:spacing w:after="100"/>
      <w:ind w:left="1540"/>
    </w:pPr>
  </w:style>
  <w:style w:type="paragraph" w:styleId="900">
    <w:name w:val="toc 9"/>
    <w:basedOn w:val="902"/>
    <w:next w:val="902"/>
    <w:uiPriority w:val="39"/>
    <w:unhideWhenUsed/>
    <w:pPr>
      <w:pBdr/>
      <w:spacing w:after="100"/>
      <w:ind w:left="1760"/>
    </w:pPr>
  </w:style>
  <w:style w:type="paragraph" w:styleId="901">
    <w:name w:val="table of figures"/>
    <w:basedOn w:val="902"/>
    <w:next w:val="902"/>
    <w:uiPriority w:val="99"/>
    <w:unhideWhenUsed/>
    <w:pPr>
      <w:pBdr/>
      <w:spacing w:after="0" w:afterAutospacing="0"/>
      <w:ind/>
    </w:pPr>
  </w:style>
  <w:style w:type="paragraph" w:styleId="902" w:default="1">
    <w:name w:val="Normal"/>
    <w:qFormat/>
    <w:pPr>
      <w:pBdr/>
      <w:spacing/>
      <w:ind/>
    </w:pPr>
  </w:style>
  <w:style w:type="paragraph" w:styleId="903">
    <w:name w:val="Heading 1"/>
    <w:basedOn w:val="902"/>
    <w:next w:val="902"/>
    <w:link w:val="920"/>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904">
    <w:name w:val="Heading 2"/>
    <w:basedOn w:val="902"/>
    <w:next w:val="902"/>
    <w:link w:val="921"/>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905">
    <w:name w:val="Heading 3"/>
    <w:basedOn w:val="902"/>
    <w:next w:val="902"/>
    <w:link w:val="922"/>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paragraph" w:styleId="906">
    <w:name w:val="Heading 4"/>
    <w:basedOn w:val="902"/>
    <w:next w:val="902"/>
    <w:link w:val="950"/>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f81bd" w:themeColor="accent1"/>
    </w:rPr>
  </w:style>
  <w:style w:type="paragraph" w:styleId="907">
    <w:name w:val="Heading 5"/>
    <w:basedOn w:val="902"/>
    <w:next w:val="902"/>
    <w:link w:val="951"/>
    <w:uiPriority w:val="9"/>
    <w:semiHidden/>
    <w:unhideWhenUsed/>
    <w:qFormat/>
    <w:pPr>
      <w:keepNext w:val="true"/>
      <w:keepLines w:val="true"/>
      <w:pBdr/>
      <w:spacing w:after="0" w:before="200"/>
      <w:ind/>
      <w:outlineLvl w:val="4"/>
    </w:pPr>
    <w:rPr>
      <w:rFonts w:asciiTheme="majorHAnsi" w:hAnsiTheme="majorHAnsi" w:eastAsiaTheme="majorEastAsia" w:cstheme="majorBidi"/>
      <w:color w:val="243f60" w:themeColor="accent1" w:themeShade="7F"/>
    </w:rPr>
  </w:style>
  <w:style w:type="paragraph" w:styleId="908">
    <w:name w:val="Heading 6"/>
    <w:basedOn w:val="902"/>
    <w:next w:val="902"/>
    <w:link w:val="952"/>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243f60" w:themeColor="accent1" w:themeShade="7F"/>
    </w:rPr>
  </w:style>
  <w:style w:type="paragraph" w:styleId="909">
    <w:name w:val="Heading 7"/>
    <w:basedOn w:val="902"/>
    <w:next w:val="902"/>
    <w:link w:val="953"/>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910">
    <w:name w:val="Heading 8"/>
    <w:basedOn w:val="902"/>
    <w:next w:val="902"/>
    <w:link w:val="954"/>
    <w:uiPriority w:val="9"/>
    <w:semiHidden/>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0"/>
      <w:szCs w:val="20"/>
    </w:rPr>
  </w:style>
  <w:style w:type="paragraph" w:styleId="911">
    <w:name w:val="Heading 9"/>
    <w:basedOn w:val="902"/>
    <w:next w:val="902"/>
    <w:link w:val="955"/>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912" w:default="1">
    <w:name w:val="Default Paragraph Font"/>
    <w:uiPriority w:val="1"/>
    <w:semiHidden/>
    <w:unhideWhenUsed/>
    <w:pPr>
      <w:pBdr/>
      <w:spacing/>
      <w:ind/>
    </w:pPr>
  </w:style>
  <w:style w:type="table" w:styleId="91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4" w:default="1">
    <w:name w:val="No List"/>
    <w:uiPriority w:val="99"/>
    <w:semiHidden/>
    <w:unhideWhenUsed/>
    <w:pPr>
      <w:pBdr/>
      <w:spacing/>
      <w:ind/>
    </w:pPr>
  </w:style>
  <w:style w:type="paragraph" w:styleId="915">
    <w:name w:val="Header"/>
    <w:basedOn w:val="902"/>
    <w:link w:val="916"/>
    <w:uiPriority w:val="99"/>
    <w:unhideWhenUsed/>
    <w:pPr>
      <w:pBdr/>
      <w:tabs>
        <w:tab w:val="center" w:leader="none" w:pos="4680"/>
        <w:tab w:val="right" w:leader="none" w:pos="9360"/>
      </w:tabs>
      <w:spacing w:after="0" w:line="240" w:lineRule="auto"/>
      <w:ind/>
    </w:pPr>
  </w:style>
  <w:style w:type="character" w:styleId="916" w:customStyle="1">
    <w:name w:val="Cabeçalho Char"/>
    <w:basedOn w:val="912"/>
    <w:link w:val="915"/>
    <w:uiPriority w:val="99"/>
    <w:pPr>
      <w:pBdr/>
      <w:spacing/>
      <w:ind/>
    </w:pPr>
  </w:style>
  <w:style w:type="paragraph" w:styleId="917">
    <w:name w:val="Footer"/>
    <w:basedOn w:val="902"/>
    <w:link w:val="918"/>
    <w:uiPriority w:val="99"/>
    <w:unhideWhenUsed/>
    <w:pPr>
      <w:pBdr/>
      <w:tabs>
        <w:tab w:val="center" w:leader="none" w:pos="4680"/>
        <w:tab w:val="right" w:leader="none" w:pos="9360"/>
      </w:tabs>
      <w:spacing w:after="0" w:line="240" w:lineRule="auto"/>
      <w:ind/>
    </w:pPr>
  </w:style>
  <w:style w:type="character" w:styleId="918" w:customStyle="1">
    <w:name w:val="Rodapé Char"/>
    <w:basedOn w:val="912"/>
    <w:link w:val="917"/>
    <w:uiPriority w:val="99"/>
    <w:pPr>
      <w:pBdr/>
      <w:spacing/>
      <w:ind/>
    </w:pPr>
  </w:style>
  <w:style w:type="paragraph" w:styleId="919">
    <w:name w:val="No Spacing"/>
    <w:uiPriority w:val="1"/>
    <w:qFormat/>
    <w:pPr>
      <w:pBdr/>
      <w:spacing w:after="0" w:line="240" w:lineRule="auto"/>
      <w:ind/>
    </w:pPr>
  </w:style>
  <w:style w:type="character" w:styleId="920" w:customStyle="1">
    <w:name w:val="Título 1 Char"/>
    <w:basedOn w:val="912"/>
    <w:link w:val="903"/>
    <w:uiPriority w:val="9"/>
    <w:pPr>
      <w:pBdr/>
      <w:spacing/>
      <w:ind/>
    </w:pPr>
    <w:rPr>
      <w:rFonts w:asciiTheme="majorHAnsi" w:hAnsiTheme="majorHAnsi" w:eastAsiaTheme="majorEastAsia" w:cstheme="majorBidi"/>
      <w:b/>
      <w:bCs/>
      <w:color w:val="365f91" w:themeColor="accent1" w:themeShade="BF"/>
      <w:sz w:val="28"/>
      <w:szCs w:val="28"/>
    </w:rPr>
  </w:style>
  <w:style w:type="character" w:styleId="921" w:customStyle="1">
    <w:name w:val="Título 2 Char"/>
    <w:basedOn w:val="912"/>
    <w:link w:val="904"/>
    <w:uiPriority w:val="9"/>
    <w:pPr>
      <w:pBdr/>
      <w:spacing/>
      <w:ind/>
    </w:pPr>
    <w:rPr>
      <w:rFonts w:asciiTheme="majorHAnsi" w:hAnsiTheme="majorHAnsi" w:eastAsiaTheme="majorEastAsia" w:cstheme="majorBidi"/>
      <w:b/>
      <w:bCs/>
      <w:color w:val="4f81bd" w:themeColor="accent1"/>
      <w:sz w:val="26"/>
      <w:szCs w:val="26"/>
    </w:rPr>
  </w:style>
  <w:style w:type="character" w:styleId="922" w:customStyle="1">
    <w:name w:val="Título 3 Char"/>
    <w:basedOn w:val="912"/>
    <w:link w:val="905"/>
    <w:uiPriority w:val="9"/>
    <w:pPr>
      <w:pBdr/>
      <w:spacing/>
      <w:ind/>
    </w:pPr>
    <w:rPr>
      <w:rFonts w:asciiTheme="majorHAnsi" w:hAnsiTheme="majorHAnsi" w:eastAsiaTheme="majorEastAsia" w:cstheme="majorBidi"/>
      <w:b/>
      <w:bCs/>
      <w:color w:val="4f81bd" w:themeColor="accent1"/>
    </w:rPr>
  </w:style>
  <w:style w:type="paragraph" w:styleId="923">
    <w:name w:val="Title"/>
    <w:basedOn w:val="902"/>
    <w:next w:val="902"/>
    <w:link w:val="924"/>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924" w:customStyle="1">
    <w:name w:val="Título Char"/>
    <w:basedOn w:val="912"/>
    <w:link w:val="923"/>
    <w:uiPriority w:val="10"/>
    <w:pPr>
      <w:pBdr/>
      <w:spacing/>
      <w:ind/>
    </w:pPr>
    <w:rPr>
      <w:rFonts w:asciiTheme="majorHAnsi" w:hAnsiTheme="majorHAnsi" w:eastAsiaTheme="majorEastAsia" w:cstheme="majorBidi"/>
      <w:color w:val="17365d" w:themeColor="text2" w:themeShade="BF"/>
      <w:spacing w:val="5"/>
      <w:sz w:val="52"/>
      <w:szCs w:val="52"/>
    </w:rPr>
  </w:style>
  <w:style w:type="paragraph" w:styleId="925">
    <w:name w:val="Subtitle"/>
    <w:basedOn w:val="902"/>
    <w:next w:val="902"/>
    <w:link w:val="926"/>
    <w:uiPriority w:val="11"/>
    <w:qFormat/>
    <w:pPr>
      <w:numPr>
        <w:ilvl w:val="1"/>
      </w:numPr>
      <w:pBdr/>
      <w:spacing/>
      <w:ind/>
    </w:pPr>
    <w:rPr>
      <w:rFonts w:asciiTheme="majorHAnsi" w:hAnsiTheme="majorHAnsi" w:eastAsiaTheme="majorEastAsia" w:cstheme="majorBidi"/>
      <w:i/>
      <w:iCs/>
      <w:color w:val="4f81bd" w:themeColor="accent1"/>
      <w:spacing w:val="15"/>
      <w:sz w:val="24"/>
      <w:szCs w:val="24"/>
    </w:rPr>
  </w:style>
  <w:style w:type="character" w:styleId="926" w:customStyle="1">
    <w:name w:val="Subtítulo Char"/>
    <w:basedOn w:val="912"/>
    <w:link w:val="925"/>
    <w:uiPriority w:val="11"/>
    <w:pPr>
      <w:pBdr/>
      <w:spacing/>
      <w:ind/>
    </w:pPr>
    <w:rPr>
      <w:rFonts w:asciiTheme="majorHAnsi" w:hAnsiTheme="majorHAnsi" w:eastAsiaTheme="majorEastAsia" w:cstheme="majorBidi"/>
      <w:i/>
      <w:iCs/>
      <w:color w:val="4f81bd" w:themeColor="accent1"/>
      <w:spacing w:val="15"/>
      <w:sz w:val="24"/>
      <w:szCs w:val="24"/>
    </w:rPr>
  </w:style>
  <w:style w:type="paragraph" w:styleId="927">
    <w:name w:val="List Paragraph"/>
    <w:basedOn w:val="902"/>
    <w:uiPriority w:val="34"/>
    <w:qFormat/>
    <w:pPr>
      <w:pBdr/>
      <w:spacing/>
      <w:ind w:left="720"/>
      <w:contextualSpacing w:val="true"/>
    </w:pPr>
  </w:style>
  <w:style w:type="paragraph" w:styleId="928">
    <w:name w:val="Body Text"/>
    <w:basedOn w:val="902"/>
    <w:link w:val="929"/>
    <w:uiPriority w:val="99"/>
    <w:unhideWhenUsed/>
    <w:pPr>
      <w:pBdr/>
      <w:spacing w:after="120"/>
      <w:ind/>
    </w:pPr>
  </w:style>
  <w:style w:type="character" w:styleId="929" w:customStyle="1">
    <w:name w:val="Corpo de texto Char"/>
    <w:basedOn w:val="912"/>
    <w:link w:val="928"/>
    <w:uiPriority w:val="99"/>
    <w:pPr>
      <w:pBdr/>
      <w:spacing/>
      <w:ind/>
    </w:pPr>
  </w:style>
  <w:style w:type="paragraph" w:styleId="930">
    <w:name w:val="Body Text 2"/>
    <w:basedOn w:val="902"/>
    <w:link w:val="931"/>
    <w:uiPriority w:val="99"/>
    <w:unhideWhenUsed/>
    <w:pPr>
      <w:pBdr/>
      <w:spacing w:after="120" w:line="480" w:lineRule="auto"/>
      <w:ind/>
    </w:pPr>
  </w:style>
  <w:style w:type="character" w:styleId="931" w:customStyle="1">
    <w:name w:val="Corpo de texto 2 Char"/>
    <w:basedOn w:val="912"/>
    <w:link w:val="930"/>
    <w:uiPriority w:val="99"/>
    <w:pPr>
      <w:pBdr/>
      <w:spacing/>
      <w:ind/>
    </w:pPr>
  </w:style>
  <w:style w:type="paragraph" w:styleId="932">
    <w:name w:val="Body Text 3"/>
    <w:basedOn w:val="902"/>
    <w:link w:val="933"/>
    <w:uiPriority w:val="99"/>
    <w:unhideWhenUsed/>
    <w:pPr>
      <w:pBdr/>
      <w:spacing w:after="120"/>
      <w:ind/>
    </w:pPr>
    <w:rPr>
      <w:sz w:val="16"/>
      <w:szCs w:val="16"/>
    </w:rPr>
  </w:style>
  <w:style w:type="character" w:styleId="933" w:customStyle="1">
    <w:name w:val="Corpo de texto 3 Char"/>
    <w:basedOn w:val="912"/>
    <w:link w:val="932"/>
    <w:uiPriority w:val="99"/>
    <w:pPr>
      <w:pBdr/>
      <w:spacing/>
      <w:ind/>
    </w:pPr>
    <w:rPr>
      <w:sz w:val="16"/>
      <w:szCs w:val="16"/>
    </w:rPr>
  </w:style>
  <w:style w:type="paragraph" w:styleId="934">
    <w:name w:val="List"/>
    <w:basedOn w:val="902"/>
    <w:uiPriority w:val="99"/>
    <w:unhideWhenUsed/>
    <w:pPr>
      <w:pBdr/>
      <w:spacing/>
      <w:ind w:hanging="360" w:left="360"/>
      <w:contextualSpacing w:val="true"/>
    </w:pPr>
  </w:style>
  <w:style w:type="paragraph" w:styleId="935">
    <w:name w:val="List 2"/>
    <w:basedOn w:val="902"/>
    <w:uiPriority w:val="99"/>
    <w:unhideWhenUsed/>
    <w:pPr>
      <w:pBdr/>
      <w:spacing/>
      <w:ind w:hanging="360" w:left="720"/>
      <w:contextualSpacing w:val="true"/>
    </w:pPr>
  </w:style>
  <w:style w:type="paragraph" w:styleId="936">
    <w:name w:val="List 3"/>
    <w:basedOn w:val="902"/>
    <w:uiPriority w:val="99"/>
    <w:unhideWhenUsed/>
    <w:pPr>
      <w:pBdr/>
      <w:spacing/>
      <w:ind w:hanging="360" w:left="1080"/>
      <w:contextualSpacing w:val="true"/>
    </w:pPr>
  </w:style>
  <w:style w:type="paragraph" w:styleId="937">
    <w:name w:val="List Bullet"/>
    <w:basedOn w:val="902"/>
    <w:uiPriority w:val="99"/>
    <w:unhideWhenUsed/>
    <w:pPr>
      <w:numPr>
        <w:numId w:val="1"/>
      </w:numPr>
      <w:pBdr/>
      <w:spacing/>
      <w:ind/>
      <w:contextualSpacing w:val="true"/>
    </w:pPr>
  </w:style>
  <w:style w:type="paragraph" w:styleId="938">
    <w:name w:val="List Bullet 2"/>
    <w:basedOn w:val="902"/>
    <w:uiPriority w:val="99"/>
    <w:unhideWhenUsed/>
    <w:pPr>
      <w:numPr>
        <w:numId w:val="2"/>
      </w:numPr>
      <w:pBdr/>
      <w:spacing/>
      <w:ind/>
      <w:contextualSpacing w:val="true"/>
    </w:pPr>
  </w:style>
  <w:style w:type="paragraph" w:styleId="939">
    <w:name w:val="List Bullet 3"/>
    <w:basedOn w:val="902"/>
    <w:uiPriority w:val="99"/>
    <w:unhideWhenUsed/>
    <w:pPr>
      <w:numPr>
        <w:numId w:val="3"/>
      </w:numPr>
      <w:pBdr/>
      <w:spacing/>
      <w:ind/>
      <w:contextualSpacing w:val="true"/>
    </w:pPr>
  </w:style>
  <w:style w:type="paragraph" w:styleId="940">
    <w:name w:val="List Number"/>
    <w:basedOn w:val="902"/>
    <w:uiPriority w:val="99"/>
    <w:unhideWhenUsed/>
    <w:pPr>
      <w:numPr>
        <w:numId w:val="5"/>
      </w:numPr>
      <w:pBdr/>
      <w:spacing/>
      <w:ind/>
      <w:contextualSpacing w:val="true"/>
    </w:pPr>
  </w:style>
  <w:style w:type="paragraph" w:styleId="941">
    <w:name w:val="List Number 2"/>
    <w:basedOn w:val="902"/>
    <w:uiPriority w:val="99"/>
    <w:unhideWhenUsed/>
    <w:pPr>
      <w:numPr>
        <w:numId w:val="6"/>
      </w:numPr>
      <w:pBdr/>
      <w:spacing/>
      <w:ind/>
      <w:contextualSpacing w:val="true"/>
    </w:pPr>
  </w:style>
  <w:style w:type="paragraph" w:styleId="942">
    <w:name w:val="List Number 3"/>
    <w:basedOn w:val="902"/>
    <w:uiPriority w:val="99"/>
    <w:unhideWhenUsed/>
    <w:pPr>
      <w:numPr>
        <w:numId w:val="7"/>
      </w:numPr>
      <w:pBdr/>
      <w:spacing/>
      <w:ind/>
      <w:contextualSpacing w:val="true"/>
    </w:pPr>
  </w:style>
  <w:style w:type="paragraph" w:styleId="943">
    <w:name w:val="List Continue"/>
    <w:basedOn w:val="902"/>
    <w:uiPriority w:val="99"/>
    <w:unhideWhenUsed/>
    <w:pPr>
      <w:pBdr/>
      <w:spacing w:after="120"/>
      <w:ind w:left="360"/>
      <w:contextualSpacing w:val="true"/>
    </w:pPr>
  </w:style>
  <w:style w:type="paragraph" w:styleId="944">
    <w:name w:val="List Continue 2"/>
    <w:basedOn w:val="902"/>
    <w:uiPriority w:val="99"/>
    <w:unhideWhenUsed/>
    <w:pPr>
      <w:pBdr/>
      <w:spacing w:after="120"/>
      <w:ind w:left="720"/>
      <w:contextualSpacing w:val="true"/>
    </w:pPr>
  </w:style>
  <w:style w:type="paragraph" w:styleId="945">
    <w:name w:val="List Continue 3"/>
    <w:basedOn w:val="902"/>
    <w:uiPriority w:val="99"/>
    <w:unhideWhenUsed/>
    <w:pPr>
      <w:pBdr/>
      <w:spacing w:after="120"/>
      <w:ind w:left="1080"/>
      <w:contextualSpacing w:val="true"/>
    </w:pPr>
  </w:style>
  <w:style w:type="paragraph" w:styleId="946">
    <w:name w:val="macro"/>
    <w:link w:val="947"/>
    <w:uiPriority w:val="99"/>
    <w:unhideWhenUsed/>
    <w:pPr>
      <w:pBdr/>
      <w:tabs>
        <w:tab w:val="left" w:leader="none" w:pos="576"/>
        <w:tab w:val="left" w:leader="none" w:pos="1152"/>
        <w:tab w:val="left" w:leader="none" w:pos="1728"/>
        <w:tab w:val="left" w:leader="none" w:pos="2304"/>
        <w:tab w:val="left" w:leader="none" w:pos="2880"/>
        <w:tab w:val="left" w:leader="none" w:pos="3456"/>
        <w:tab w:val="left" w:leader="none" w:pos="4032"/>
      </w:tabs>
      <w:spacing/>
      <w:ind/>
    </w:pPr>
    <w:rPr>
      <w:rFonts w:ascii="Courier" w:hAnsi="Courier"/>
      <w:sz w:val="20"/>
      <w:szCs w:val="20"/>
    </w:rPr>
  </w:style>
  <w:style w:type="character" w:styleId="947" w:customStyle="1">
    <w:name w:val="Texto de macro Char"/>
    <w:basedOn w:val="912"/>
    <w:link w:val="946"/>
    <w:uiPriority w:val="99"/>
    <w:pPr>
      <w:pBdr/>
      <w:spacing/>
      <w:ind/>
    </w:pPr>
    <w:rPr>
      <w:rFonts w:ascii="Courier" w:hAnsi="Courier"/>
      <w:sz w:val="20"/>
      <w:szCs w:val="20"/>
    </w:rPr>
  </w:style>
  <w:style w:type="paragraph" w:styleId="948">
    <w:name w:val="Quote"/>
    <w:basedOn w:val="902"/>
    <w:next w:val="902"/>
    <w:link w:val="949"/>
    <w:uiPriority w:val="29"/>
    <w:qFormat/>
    <w:pPr>
      <w:pBdr/>
      <w:spacing/>
      <w:ind/>
    </w:pPr>
    <w:rPr>
      <w:i/>
      <w:iCs/>
      <w:color w:val="000000" w:themeColor="text1"/>
    </w:rPr>
  </w:style>
  <w:style w:type="character" w:styleId="949" w:customStyle="1">
    <w:name w:val="Citação Char"/>
    <w:basedOn w:val="912"/>
    <w:link w:val="948"/>
    <w:uiPriority w:val="29"/>
    <w:pPr>
      <w:pBdr/>
      <w:spacing/>
      <w:ind/>
    </w:pPr>
    <w:rPr>
      <w:i/>
      <w:iCs/>
      <w:color w:val="000000" w:themeColor="text1"/>
    </w:rPr>
  </w:style>
  <w:style w:type="character" w:styleId="950" w:customStyle="1">
    <w:name w:val="Título 4 Char"/>
    <w:basedOn w:val="912"/>
    <w:link w:val="906"/>
    <w:uiPriority w:val="9"/>
    <w:semiHidden/>
    <w:pPr>
      <w:pBdr/>
      <w:spacing/>
      <w:ind/>
    </w:pPr>
    <w:rPr>
      <w:rFonts w:asciiTheme="majorHAnsi" w:hAnsiTheme="majorHAnsi" w:eastAsiaTheme="majorEastAsia" w:cstheme="majorBidi"/>
      <w:b/>
      <w:bCs/>
      <w:i/>
      <w:iCs/>
      <w:color w:val="4f81bd" w:themeColor="accent1"/>
    </w:rPr>
  </w:style>
  <w:style w:type="character" w:styleId="951" w:customStyle="1">
    <w:name w:val="Título 5 Char"/>
    <w:basedOn w:val="912"/>
    <w:link w:val="907"/>
    <w:uiPriority w:val="9"/>
    <w:semiHidden/>
    <w:pPr>
      <w:pBdr/>
      <w:spacing/>
      <w:ind/>
    </w:pPr>
    <w:rPr>
      <w:rFonts w:asciiTheme="majorHAnsi" w:hAnsiTheme="majorHAnsi" w:eastAsiaTheme="majorEastAsia" w:cstheme="majorBidi"/>
      <w:color w:val="243f60" w:themeColor="accent1" w:themeShade="7F"/>
    </w:rPr>
  </w:style>
  <w:style w:type="character" w:styleId="952" w:customStyle="1">
    <w:name w:val="Título 6 Char"/>
    <w:basedOn w:val="912"/>
    <w:link w:val="908"/>
    <w:uiPriority w:val="9"/>
    <w:semiHidden/>
    <w:pPr>
      <w:pBdr/>
      <w:spacing/>
      <w:ind/>
    </w:pPr>
    <w:rPr>
      <w:rFonts w:asciiTheme="majorHAnsi" w:hAnsiTheme="majorHAnsi" w:eastAsiaTheme="majorEastAsia" w:cstheme="majorBidi"/>
      <w:i/>
      <w:iCs/>
      <w:color w:val="243f60" w:themeColor="accent1" w:themeShade="7F"/>
    </w:rPr>
  </w:style>
  <w:style w:type="character" w:styleId="953" w:customStyle="1">
    <w:name w:val="Título 7 Char"/>
    <w:basedOn w:val="912"/>
    <w:link w:val="909"/>
    <w:uiPriority w:val="9"/>
    <w:semiHidden/>
    <w:pPr>
      <w:pBdr/>
      <w:spacing/>
      <w:ind/>
    </w:pPr>
    <w:rPr>
      <w:rFonts w:asciiTheme="majorHAnsi" w:hAnsiTheme="majorHAnsi" w:eastAsiaTheme="majorEastAsia" w:cstheme="majorBidi"/>
      <w:i/>
      <w:iCs/>
      <w:color w:val="404040" w:themeColor="text1" w:themeTint="BF"/>
    </w:rPr>
  </w:style>
  <w:style w:type="character" w:styleId="954" w:customStyle="1">
    <w:name w:val="Título 8 Char"/>
    <w:basedOn w:val="912"/>
    <w:link w:val="910"/>
    <w:uiPriority w:val="9"/>
    <w:semiHidden/>
    <w:pPr>
      <w:pBdr/>
      <w:spacing/>
      <w:ind/>
    </w:pPr>
    <w:rPr>
      <w:rFonts w:asciiTheme="majorHAnsi" w:hAnsiTheme="majorHAnsi" w:eastAsiaTheme="majorEastAsia" w:cstheme="majorBidi"/>
      <w:color w:val="4f81bd" w:themeColor="accent1"/>
      <w:sz w:val="20"/>
      <w:szCs w:val="20"/>
    </w:rPr>
  </w:style>
  <w:style w:type="character" w:styleId="955" w:customStyle="1">
    <w:name w:val="Título 9 Char"/>
    <w:basedOn w:val="912"/>
    <w:link w:val="911"/>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956">
    <w:name w:val="Caption"/>
    <w:basedOn w:val="902"/>
    <w:next w:val="902"/>
    <w:uiPriority w:val="35"/>
    <w:semiHidden/>
    <w:unhideWhenUsed/>
    <w:qFormat/>
    <w:pPr>
      <w:pBdr/>
      <w:spacing w:line="240" w:lineRule="auto"/>
      <w:ind/>
    </w:pPr>
    <w:rPr>
      <w:b/>
      <w:bCs/>
      <w:color w:val="4f81bd" w:themeColor="accent1"/>
      <w:sz w:val="18"/>
      <w:szCs w:val="18"/>
    </w:rPr>
  </w:style>
  <w:style w:type="character" w:styleId="957">
    <w:name w:val="Strong"/>
    <w:basedOn w:val="912"/>
    <w:uiPriority w:val="22"/>
    <w:qFormat/>
    <w:pPr>
      <w:pBdr/>
      <w:spacing/>
      <w:ind/>
    </w:pPr>
    <w:rPr>
      <w:b/>
      <w:bCs/>
    </w:rPr>
  </w:style>
  <w:style w:type="character" w:styleId="958">
    <w:name w:val="Emphasis"/>
    <w:basedOn w:val="912"/>
    <w:uiPriority w:val="20"/>
    <w:qFormat/>
    <w:pPr>
      <w:pBdr/>
      <w:spacing/>
      <w:ind/>
    </w:pPr>
    <w:rPr>
      <w:i/>
      <w:iCs/>
    </w:rPr>
  </w:style>
  <w:style w:type="paragraph" w:styleId="959">
    <w:name w:val="Intense Quote"/>
    <w:basedOn w:val="902"/>
    <w:next w:val="902"/>
    <w:link w:val="960"/>
    <w:uiPriority w:val="30"/>
    <w:qFormat/>
    <w:pPr>
      <w:pBdr>
        <w:bottom w:val="single" w:color="4f81bd" w:themeColor="accent1" w:sz="4" w:space="4"/>
      </w:pBdr>
      <w:spacing w:after="280" w:before="200"/>
      <w:ind w:right="936" w:left="936"/>
    </w:pPr>
    <w:rPr>
      <w:b/>
      <w:bCs/>
      <w:i/>
      <w:iCs/>
      <w:color w:val="4f81bd" w:themeColor="accent1"/>
    </w:rPr>
  </w:style>
  <w:style w:type="character" w:styleId="960" w:customStyle="1">
    <w:name w:val="Citação Intensa Char"/>
    <w:basedOn w:val="912"/>
    <w:link w:val="959"/>
    <w:uiPriority w:val="30"/>
    <w:pPr>
      <w:pBdr/>
      <w:spacing/>
      <w:ind/>
    </w:pPr>
    <w:rPr>
      <w:b/>
      <w:bCs/>
      <w:i/>
      <w:iCs/>
      <w:color w:val="4f81bd" w:themeColor="accent1"/>
    </w:rPr>
  </w:style>
  <w:style w:type="character" w:styleId="961">
    <w:name w:val="Subtle Emphasis"/>
    <w:basedOn w:val="912"/>
    <w:uiPriority w:val="19"/>
    <w:qFormat/>
    <w:pPr>
      <w:pBdr/>
      <w:spacing/>
      <w:ind/>
    </w:pPr>
    <w:rPr>
      <w:i/>
      <w:iCs/>
      <w:color w:val="808080" w:themeColor="text1" w:themeTint="7F"/>
    </w:rPr>
  </w:style>
  <w:style w:type="character" w:styleId="962">
    <w:name w:val="Intense Emphasis"/>
    <w:basedOn w:val="912"/>
    <w:uiPriority w:val="21"/>
    <w:qFormat/>
    <w:pPr>
      <w:pBdr/>
      <w:spacing/>
      <w:ind/>
    </w:pPr>
    <w:rPr>
      <w:b/>
      <w:bCs/>
      <w:i/>
      <w:iCs/>
      <w:color w:val="4f81bd" w:themeColor="accent1"/>
    </w:rPr>
  </w:style>
  <w:style w:type="character" w:styleId="963">
    <w:name w:val="Subtle Reference"/>
    <w:basedOn w:val="912"/>
    <w:uiPriority w:val="31"/>
    <w:qFormat/>
    <w:pPr>
      <w:pBdr/>
      <w:spacing/>
      <w:ind/>
    </w:pPr>
    <w:rPr>
      <w:smallCaps/>
      <w:color w:val="c0504d" w:themeColor="accent2"/>
      <w:u w:val="single"/>
    </w:rPr>
  </w:style>
  <w:style w:type="character" w:styleId="964">
    <w:name w:val="Intense Reference"/>
    <w:basedOn w:val="912"/>
    <w:uiPriority w:val="32"/>
    <w:qFormat/>
    <w:pPr>
      <w:pBdr/>
      <w:spacing/>
      <w:ind/>
    </w:pPr>
    <w:rPr>
      <w:b/>
      <w:bCs/>
      <w:smallCaps/>
      <w:color w:val="c0504d" w:themeColor="accent2"/>
      <w:spacing w:val="5"/>
      <w:u w:val="single"/>
    </w:rPr>
  </w:style>
  <w:style w:type="character" w:styleId="965">
    <w:name w:val="Book Title"/>
    <w:basedOn w:val="912"/>
    <w:uiPriority w:val="33"/>
    <w:qFormat/>
    <w:pPr>
      <w:pBdr/>
      <w:spacing/>
      <w:ind/>
    </w:pPr>
    <w:rPr>
      <w:b/>
      <w:bCs/>
      <w:smallCaps/>
      <w:spacing w:val="5"/>
    </w:rPr>
  </w:style>
  <w:style w:type="paragraph" w:styleId="966">
    <w:name w:val="TOC Heading"/>
    <w:basedOn w:val="903"/>
    <w:next w:val="902"/>
    <w:uiPriority w:val="39"/>
    <w:semiHidden/>
    <w:unhideWhenUsed/>
    <w:qFormat/>
    <w:pPr>
      <w:pBdr/>
      <w:spacing/>
      <w:ind/>
      <w:outlineLvl w:val="9"/>
    </w:pPr>
  </w:style>
  <w:style w:type="table" w:styleId="967">
    <w:name w:val="Table Grid"/>
    <w:basedOn w:val="91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ght Shading"/>
    <w:basedOn w:val="913"/>
    <w:uiPriority w:val="60"/>
    <w:pPr>
      <w:pBdr/>
      <w:spacing w:after="0" w:line="240" w:lineRule="auto"/>
      <w:ind/>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left w:val="none" w:color="000000" w:sz="4" w:space="0"/>
          <w:right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8" w:space="0"/>
          <w:left w:val="none" w:color="000000" w:sz="4" w:space="0"/>
          <w:bottom w:val="single" w:color="000000" w:themeColor="tex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ght Shading Accent 1"/>
    <w:basedOn w:val="913"/>
    <w:uiPriority w:val="60"/>
    <w:pPr>
      <w:pBdr/>
      <w:spacing w:after="0" w:line="240" w:lineRule="auto"/>
      <w:ind/>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8" w:space="0"/>
          <w:left w:val="none" w:color="000000" w:sz="4" w:space="0"/>
          <w:bottom w:val="single" w:color="4f81bd" w:themeColor="accent1"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ght Shading Accent 2"/>
    <w:basedOn w:val="913"/>
    <w:uiPriority w:val="60"/>
    <w:pPr>
      <w:pBdr/>
      <w:spacing w:after="0" w:line="240" w:lineRule="auto"/>
      <w:ind/>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8" w:space="0"/>
          <w:left w:val="none" w:color="000000" w:sz="4" w:space="0"/>
          <w:bottom w:val="single" w:color="c0504d" w:themeColor="accent2"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ght Shading Accent 3"/>
    <w:basedOn w:val="913"/>
    <w:uiPriority w:val="60"/>
    <w:pPr>
      <w:pBdr/>
      <w:spacing w:after="0" w:line="240" w:lineRule="auto"/>
      <w:ind/>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8" w:space="0"/>
          <w:left w:val="none" w:color="000000" w:sz="4" w:space="0"/>
          <w:bottom w:val="single" w:color="9bbb59" w:themeColor="accent3"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ght Shading Accent 4"/>
    <w:basedOn w:val="913"/>
    <w:uiPriority w:val="60"/>
    <w:pPr>
      <w:pBdr/>
      <w:spacing w:after="0" w:line="240" w:lineRule="auto"/>
      <w:ind/>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8" w:space="0"/>
          <w:left w:val="none" w:color="000000" w:sz="4" w:space="0"/>
          <w:bottom w:val="single" w:color="8064a2" w:themeColor="accent4"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ght Shading Accent 5"/>
    <w:basedOn w:val="913"/>
    <w:uiPriority w:val="60"/>
    <w:pPr>
      <w:pBdr/>
      <w:spacing w:after="0" w:line="240" w:lineRule="auto"/>
      <w:ind/>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8" w:space="0"/>
          <w:left w:val="none" w:color="000000" w:sz="4" w:space="0"/>
          <w:bottom w:val="single" w:color="4bacc6" w:themeColor="accent5"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ght Shading Accent 6"/>
    <w:basedOn w:val="913"/>
    <w:uiPriority w:val="60"/>
    <w:pPr>
      <w:pBdr/>
      <w:spacing w:after="0" w:line="240" w:lineRule="auto"/>
      <w:ind/>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8" w:space="0"/>
          <w:left w:val="none" w:color="000000" w:sz="4" w:space="0"/>
          <w:bottom w:val="single" w:color="f79646" w:themeColor="accent6" w:sz="8"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ght List"/>
    <w:basedOn w:val="913"/>
    <w:uiPriority w:val="61"/>
    <w:pPr>
      <w:pBdr/>
      <w:spacing w:after="0" w:line="240" w:lineRule="auto"/>
      <w:ind/>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ght List Accent 1"/>
    <w:basedOn w:val="913"/>
    <w:uiPriority w:val="61"/>
    <w:pPr>
      <w:pBdr/>
      <w:spacing w:after="0" w:line="240" w:lineRule="auto"/>
      <w:ind/>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ght List Accent 2"/>
    <w:basedOn w:val="913"/>
    <w:uiPriority w:val="61"/>
    <w:pPr>
      <w:pBdr/>
      <w:spacing w:after="0" w:line="240" w:lineRule="auto"/>
      <w:ind/>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ght List Accent 3"/>
    <w:basedOn w:val="913"/>
    <w:uiPriority w:val="61"/>
    <w:pPr>
      <w:pBdr/>
      <w:spacing w:after="0" w:line="240" w:lineRule="auto"/>
      <w:ind/>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ght List Accent 4"/>
    <w:basedOn w:val="913"/>
    <w:uiPriority w:val="61"/>
    <w:pPr>
      <w:pBdr/>
      <w:spacing w:after="0" w:line="240" w:lineRule="auto"/>
      <w:ind/>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ght List Accent 5"/>
    <w:basedOn w:val="913"/>
    <w:uiPriority w:val="61"/>
    <w:pPr>
      <w:pBdr/>
      <w:spacing w:after="0" w:line="240" w:lineRule="auto"/>
      <w:ind/>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ght List Accent 6"/>
    <w:basedOn w:val="913"/>
    <w:uiPriority w:val="61"/>
    <w:pPr>
      <w:pBdr/>
      <w:spacing w:after="0" w:line="240" w:lineRule="auto"/>
      <w:ind/>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ght Grid"/>
    <w:basedOn w:val="913"/>
    <w:uiPriority w:val="62"/>
    <w:pPr>
      <w:pBdr/>
      <w:spacing w:after="0" w:line="240" w:lineRule="auto"/>
      <w:ind/>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tcBorders/>
    </w:tcPr>
    <w:tblStylePr w:type="band1Horz">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pPr>
        <w:pBdr/>
        <w:spacing/>
        <w:ind/>
      </w:pPr>
      <w:tblPr>
        <w:tblBorders/>
      </w:tblPr>
      <w:tcPr>
        <w:shd w:val="clear" w:color="auto" w:fill="c0c0c0" w:themeFill="text1" w:themeFillTint="3F"/>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Horz">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8" w:space="0"/>
          <w:left w:val="single" w:color="000000" w:themeColor="text1" w:sz="8" w:space="0"/>
          <w:bottom w:val="single" w:color="000000" w:themeColor="text1" w:sz="18" w:space="0"/>
          <w:right w:val="single" w:color="000000" w:themeColor="tex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000000" w:themeColor="text1" w:sz="6" w:space="0"/>
          <w:left w:val="single" w:color="000000" w:themeColor="text1" w:sz="8" w:space="0"/>
          <w:bottom w:val="single" w:color="000000" w:themeColor="text1" w:sz="8" w:space="0"/>
          <w:right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ght Grid Accent 1"/>
    <w:basedOn w:val="913"/>
    <w:uiPriority w:val="62"/>
    <w:pPr>
      <w:pBdr/>
      <w:spacing w:after="0" w:line="240" w:lineRule="auto"/>
      <w:ind/>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pPr>
        <w:pBdr/>
        <w:spacing/>
        <w:ind/>
      </w:pPr>
      <w:tblPr>
        <w:tblBorders/>
      </w:tblPr>
      <w:tcPr>
        <w:shd w:val="clear" w:color="auto" w:fill="d3dfee" w:themeFill="accent1" w:themeFillTint="3F"/>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Horz">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8" w:space="0"/>
          <w:left w:val="single" w:color="4f81bd" w:themeColor="accent1" w:sz="8" w:space="0"/>
          <w:bottom w:val="single" w:color="4f81bd" w:themeColor="accent1" w:sz="18" w:space="0"/>
          <w:right w:val="single" w:color="4f81bd" w:themeColor="accent1"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ght Grid Accent 2"/>
    <w:basedOn w:val="913"/>
    <w:uiPriority w:val="62"/>
    <w:pPr>
      <w:pBdr/>
      <w:spacing w:after="0" w:line="240" w:lineRule="auto"/>
      <w:ind/>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pPr>
        <w:pBdr/>
        <w:spacing/>
        <w:ind/>
      </w:pPr>
      <w:tblPr>
        <w:tblBorders/>
      </w:tblPr>
      <w:tcPr>
        <w:shd w:val="clear" w:color="auto" w:fill="efd3d2" w:themeFill="accent2" w:themeFillTint="3F"/>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Horz">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8" w:space="0"/>
          <w:left w:val="single" w:color="c0504d" w:themeColor="accent2" w:sz="8" w:space="0"/>
          <w:bottom w:val="single" w:color="c0504d" w:themeColor="accent2" w:sz="18" w:space="0"/>
          <w:right w:val="single" w:color="c0504d" w:themeColor="accent2" w:sz="8" w:space="0"/>
        </w:tcBorders>
      </w:tcPr>
    </w:tblStylePr>
    <w:tblStylePr w:type="lastCol">
      <w:rPr>
        <w:rFonts w:asciiTheme="majorHAnsi" w:hAnsiTheme="majorHAnsi" w:eastAsiaTheme="majorEastAsia" w:cstheme="majorBidi"/>
        <w:b/>
        <w:bCs/>
      </w:rPr>
      <w:pPr>
        <w:pBdr/>
        <w:spacing/>
        <w:ind/>
      </w:pPr>
      <w:tblPr>
        <w:tblBorders/>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ght Grid Accent 3"/>
    <w:basedOn w:val="913"/>
    <w:uiPriority w:val="62"/>
    <w:pPr>
      <w:pBdr/>
      <w:spacing w:after="0" w:line="240" w:lineRule="auto"/>
      <w:ind/>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pPr>
        <w:pBdr/>
        <w:spacing/>
        <w:ind/>
      </w:pPr>
      <w:tblPr>
        <w:tblBorders/>
      </w:tblPr>
      <w:tcPr>
        <w:shd w:val="clear" w:color="auto" w:fill="e6eed5" w:themeFill="accent3" w:themeFillTint="3F"/>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Horz">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8" w:space="0"/>
          <w:left w:val="single" w:color="9bbb59" w:themeColor="accent3" w:sz="8" w:space="0"/>
          <w:bottom w:val="single" w:color="9bbb59" w:themeColor="accent3" w:sz="18" w:space="0"/>
          <w:right w:val="single" w:color="9bbb59" w:themeColor="accent3" w:sz="8" w:space="0"/>
        </w:tcBorders>
      </w:tcPr>
    </w:tblStylePr>
    <w:tblStylePr w:type="lastCol">
      <w:rPr>
        <w:rFonts w:asciiTheme="majorHAnsi" w:hAnsiTheme="majorHAnsi" w:eastAsiaTheme="majorEastAsia" w:cstheme="majorBidi"/>
        <w:b/>
        <w:bCs/>
      </w:rPr>
      <w:pPr>
        <w:pBdr/>
        <w:spacing/>
        <w:ind/>
      </w:pPr>
      <w:tblPr>
        <w:tblBorders/>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ght Grid Accent 4"/>
    <w:basedOn w:val="913"/>
    <w:uiPriority w:val="62"/>
    <w:pPr>
      <w:pBdr/>
      <w:spacing w:after="0" w:line="240" w:lineRule="auto"/>
      <w:ind/>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pPr>
        <w:pBdr/>
        <w:spacing/>
        <w:ind/>
      </w:pPr>
      <w:tblPr>
        <w:tblBorders/>
      </w:tblPr>
      <w:tcPr>
        <w:shd w:val="clear" w:color="auto" w:fill="dfd8e8" w:themeFill="accent4" w:themeFillTint="3F"/>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Horz">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8" w:space="0"/>
          <w:left w:val="single" w:color="8064a2" w:themeColor="accent4" w:sz="8" w:space="0"/>
          <w:bottom w:val="single" w:color="8064a2" w:themeColor="accent4" w:sz="18" w:space="0"/>
          <w:right w:val="single" w:color="8064a2" w:themeColor="accent4" w:sz="8" w:space="0"/>
        </w:tcBorders>
      </w:tcPr>
    </w:tblStylePr>
    <w:tblStylePr w:type="lastCol">
      <w:rPr>
        <w:rFonts w:asciiTheme="majorHAnsi" w:hAnsiTheme="majorHAnsi" w:eastAsiaTheme="majorEastAsia" w:cstheme="majorBidi"/>
        <w:b/>
        <w:bCs/>
      </w:rPr>
      <w:pPr>
        <w:pBdr/>
        <w:spacing/>
        <w:ind/>
      </w:pPr>
      <w:tblPr>
        <w:tblBorders/>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ght Grid Accent 5"/>
    <w:basedOn w:val="913"/>
    <w:uiPriority w:val="62"/>
    <w:pPr>
      <w:pBdr/>
      <w:spacing w:after="0" w:line="240" w:lineRule="auto"/>
      <w:ind/>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pPr>
        <w:pBdr/>
        <w:spacing/>
        <w:ind/>
      </w:pPr>
      <w:tblPr>
        <w:tblBorders/>
      </w:tblPr>
      <w:tcPr>
        <w:shd w:val="clear" w:color="auto" w:fill="d2eaf1" w:themeFill="accent5" w:themeFillTint="3F"/>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Horz">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8" w:space="0"/>
          <w:left w:val="single" w:color="4bacc6" w:themeColor="accent5" w:sz="8" w:space="0"/>
          <w:bottom w:val="single" w:color="4bacc6" w:themeColor="accent5" w:sz="18" w:space="0"/>
          <w:right w:val="single" w:color="4bacc6" w:themeColor="accent5" w:sz="8" w:space="0"/>
        </w:tcBorders>
      </w:tcPr>
    </w:tblStylePr>
    <w:tblStylePr w:type="lastCol">
      <w:rPr>
        <w:rFonts w:asciiTheme="majorHAnsi" w:hAnsiTheme="majorHAnsi" w:eastAsiaTheme="majorEastAsia" w:cstheme="majorBidi"/>
        <w:b/>
        <w:bCs/>
      </w:rPr>
      <w:pPr>
        <w:pBdr/>
        <w:spacing/>
        <w:ind/>
      </w:pPr>
      <w:tblPr>
        <w:tblBorders/>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ght Grid Accent 6"/>
    <w:basedOn w:val="913"/>
    <w:uiPriority w:val="62"/>
    <w:pPr>
      <w:pBdr/>
      <w:spacing w:after="0" w:line="240" w:lineRule="auto"/>
      <w:ind/>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pPr>
        <w:pBdr/>
        <w:spacing/>
        <w:ind/>
      </w:pPr>
      <w:tblPr>
        <w:tblBorders/>
      </w:tblPr>
      <w:tcPr>
        <w:shd w:val="clear" w:color="auto" w:fill="fde4d0" w:themeFill="accent6" w:themeFillTint="3F"/>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Horz">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2Vert">
      <w:pPr>
        <w:pBdr/>
        <w:spacing/>
        <w:ind/>
      </w:pPr>
      <w:tblPr>
        <w:tblBorders/>
      </w:tblPr>
      <w:tcPr>
        <w:tcBorders/>
      </w:tcPr>
    </w:tblStylePr>
    <w:tblStylePr w:type="firstCol">
      <w:rPr>
        <w:rFonts w:asciiTheme="majorHAnsi" w:hAnsiTheme="majorHAnsi" w:eastAsiaTheme="majorEastAsia" w:cstheme="majorBidi"/>
        <w:b/>
        <w:bCs/>
      </w:rPr>
      <w:pPr>
        <w:pBdr/>
        <w:spacing/>
        <w:ind/>
      </w:pPr>
      <w:tblPr>
        <w:tblBorders/>
      </w:tblPr>
      <w:tcPr>
        <w:tcBorders/>
      </w:tcPr>
    </w:tblStylePr>
    <w:tblStylePr w:type="fir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8" w:space="0"/>
          <w:left w:val="single" w:color="f79646" w:themeColor="accent6" w:sz="8" w:space="0"/>
          <w:bottom w:val="single" w:color="f79646" w:themeColor="accent6" w:sz="18" w:space="0"/>
          <w:right w:val="single" w:color="f79646" w:themeColor="accent6" w:sz="8" w:space="0"/>
        </w:tcBorders>
      </w:tcPr>
    </w:tblStylePr>
    <w:tblStylePr w:type="lastCol">
      <w:rPr>
        <w:rFonts w:asciiTheme="majorHAnsi" w:hAnsiTheme="majorHAnsi" w:eastAsiaTheme="majorEastAsia" w:cstheme="majorBidi"/>
        <w:b/>
        <w:bCs/>
      </w:rPr>
      <w:pPr>
        <w:pBdr/>
        <w:spacing/>
        <w:ind/>
      </w:pPr>
      <w:tblPr>
        <w:tblBorders/>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lastRow">
      <w:rPr>
        <w:rFonts w:asciiTheme="majorHAnsi" w:hAnsiTheme="majorHAnsi" w:eastAsiaTheme="majorEastAsia" w:cstheme="majorBidi"/>
        <w:b/>
        <w:bCs/>
      </w:rPr>
      <w:pPr>
        <w:pBdr/>
        <w:spacing w:after="0" w:before="0" w:line="240" w:lineRule="auto"/>
        <w:ind/>
      </w:pPr>
      <w:tblPr>
        <w:tblBorders/>
      </w:tblPr>
      <w:tcPr>
        <w:tcBorders>
          <w:top w:val="sing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Medium Shading 1"/>
    <w:basedOn w:val="913"/>
    <w:uiPriority w:val="63"/>
    <w:pPr>
      <w:pBdr/>
      <w:spacing w:after="0" w:line="240" w:lineRule="auto"/>
      <w:ind/>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Medium Shading 1 Accent 1"/>
    <w:basedOn w:val="913"/>
    <w:uiPriority w:val="63"/>
    <w:pPr>
      <w:pBdr/>
      <w:spacing w:after="0" w:line="240" w:lineRule="auto"/>
      <w:ind/>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Medium Shading 1 Accent 2"/>
    <w:basedOn w:val="913"/>
    <w:uiPriority w:val="63"/>
    <w:pPr>
      <w:pBdr/>
      <w:spacing w:after="0" w:line="240" w:lineRule="auto"/>
      <w:ind/>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Medium Shading 1 Accent 3"/>
    <w:basedOn w:val="913"/>
    <w:uiPriority w:val="63"/>
    <w:pPr>
      <w:pBdr/>
      <w:spacing w:after="0" w:line="240" w:lineRule="auto"/>
      <w:ind/>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Medium Shading 1 Accent 4"/>
    <w:basedOn w:val="913"/>
    <w:uiPriority w:val="63"/>
    <w:pPr>
      <w:pBdr/>
      <w:spacing w:after="0" w:line="240" w:lineRule="auto"/>
      <w:ind/>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Medium Shading 1 Accent 5"/>
    <w:basedOn w:val="913"/>
    <w:uiPriority w:val="63"/>
    <w:pPr>
      <w:pBdr/>
      <w:spacing w:after="0" w:line="240" w:lineRule="auto"/>
      <w:ind/>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Medium Shading 1 Accent 6"/>
    <w:basedOn w:val="913"/>
    <w:uiPriority w:val="63"/>
    <w:pPr>
      <w:pBdr/>
      <w:spacing w:after="0" w:line="240" w:lineRule="auto"/>
      <w:ind/>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lastCol">
      <w:rPr>
        <w:b/>
        <w:bCs/>
      </w:rPr>
      <w:pPr>
        <w:pBdr/>
        <w:spacing/>
        <w:ind/>
      </w:pPr>
      <w:tblPr>
        <w:tblBorders/>
      </w:tblPr>
      <w:tcPr>
        <w:tcBorders/>
      </w:tcPr>
    </w:tblStylePr>
    <w:tblStylePr w:type="lastRow">
      <w:rPr>
        <w:b/>
        <w:bCs/>
      </w:rPr>
      <w:pPr>
        <w:pBdr/>
        <w:spacing w:after="0" w:before="0" w:line="240" w:lineRule="auto"/>
        <w:ind/>
      </w:pPr>
      <w:tblPr>
        <w:tblBorders/>
      </w:tblPr>
      <w:tcPr>
        <w:tcBorders>
          <w:top w:val="sing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Medium Shading 2"/>
    <w:basedOn w:val="913"/>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000000" w:themeFill="tex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000000" w:themeFill="tex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000000" w:themeFill="tex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Medium Shading 2 Accent 1"/>
    <w:basedOn w:val="913"/>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f81bd" w:themeFill="accent1"/>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f81bd" w:themeFill="accent1"/>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f81bd" w:themeFill="accent1"/>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Medium Shading 2 Accent 2"/>
    <w:basedOn w:val="913"/>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c0504d" w:themeFill="accent2"/>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c0504d" w:themeFill="accent2"/>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c0504d" w:themeFill="accent2"/>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Medium Shading 2 Accent 3"/>
    <w:basedOn w:val="913"/>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9bbb59" w:themeFill="accent3"/>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9bbb59" w:themeFill="accent3"/>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9bbb59" w:themeFill="accent3"/>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Medium Shading 2 Accent 4"/>
    <w:basedOn w:val="913"/>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8064a2" w:themeFill="accent4"/>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8064a2" w:themeFill="accent4"/>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8064a2" w:themeFill="accent4"/>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Medium Shading 2 Accent 5"/>
    <w:basedOn w:val="913"/>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bacc6" w:themeFill="accent5"/>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4bacc6" w:themeFill="accent5"/>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4bacc6" w:themeFill="accent5"/>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Medium Shading 2 Accent 6"/>
    <w:basedOn w:val="913"/>
    <w:uiPriority w:val="64"/>
    <w:pPr>
      <w:pBdr/>
      <w:spacing w:after="0" w:line="240" w:lineRule="auto"/>
      <w:ind/>
    </w:pPr>
    <w:tblPr>
      <w:tblStyleRowBandSize w:val="1"/>
      <w:tblStyleColBandSize w:val="1"/>
      <w:tblBorders>
        <w:top w:val="single" w:color="000000" w:sz="18" w:space="0"/>
        <w:bottom w:val="single" w:color="000000" w:sz="18" w:space="0"/>
      </w:tblBorders>
    </w:tblPr>
    <w:tcPr>
      <w:tcBorders/>
    </w:tcPr>
    <w:tblStylePr w:type="band1Horz">
      <w:pPr>
        <w:pBdr/>
        <w:spacing/>
        <w:ind/>
      </w:pPr>
      <w:tblPr>
        <w:tblBorders/>
      </w:tblPr>
      <w:tcPr>
        <w:shd w:val="clear" w:color="auto" w:fill="d8d8d8" w:themeFill="background1" w:themeFillShade="D8"/>
        <w:tcBorders/>
      </w:tcPr>
    </w:tblStylePr>
    <w:tblStylePr w:type="band1Vert">
      <w:pPr>
        <w:pBdr/>
        <w:spacing/>
        <w:ind/>
      </w:pPr>
      <w:tblPr>
        <w:tblBorders/>
      </w:tblPr>
      <w:tcPr>
        <w:shd w:val="clear" w:color="auto" w:fill="d8d8d8" w:themeFill="background1" w:themeFillShade="D8"/>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f79646" w:themeFill="accent6"/>
        <w:tcBorders>
          <w:top w:val="none" w:color="000000" w:sz="4" w:space="0"/>
          <w:left w:val="none" w:color="000000" w:sz="4" w:space="0"/>
          <w:bottom w:val="single" w:color="000000" w:sz="18" w:space="0"/>
          <w:right w:val="none" w:color="000000" w:sz="4" w:space="0"/>
        </w:tcBorders>
      </w:tcPr>
    </w:tblStylePr>
    <w:tblStylePr w:type="firstRow">
      <w:rPr>
        <w:b/>
        <w:bCs/>
        <w:color w:val="ffffff" w:themeColor="background1"/>
      </w:rPr>
      <w:pPr>
        <w:pBdr/>
        <w:spacing w:after="0" w:before="0" w:line="240" w:lineRule="auto"/>
        <w:ind/>
      </w:pPr>
      <w:tblPr>
        <w:tblBorders/>
      </w:tblPr>
      <w:tcPr>
        <w:shd w:val="clear" w:color="auto" w:fill="f79646" w:themeFill="accent6"/>
        <w:tcBorders>
          <w:top w:val="single" w:color="000000" w:sz="18" w:space="0"/>
          <w:left w:val="none" w:color="000000" w:sz="4" w:space="0"/>
          <w:bottom w:val="single" w:color="000000" w:sz="18" w:space="0"/>
          <w:right w:val="none" w:color="000000" w:sz="4" w:space="0"/>
        </w:tcBorders>
      </w:tcPr>
    </w:tblStylePr>
    <w:tblStylePr w:type="lastCol">
      <w:rPr>
        <w:b/>
        <w:bCs/>
        <w:color w:val="ffffff" w:themeColor="background1"/>
      </w:rPr>
      <w:pPr>
        <w:pBdr/>
        <w:spacing/>
        <w:ind/>
      </w:pPr>
      <w:tblPr>
        <w:tblBorders/>
      </w:tblPr>
      <w:tcPr>
        <w:shd w:val="clear" w:color="auto" w:fill="f79646" w:themeFill="accent6"/>
        <w:tcBorders>
          <w:left w:val="none" w:color="000000" w:sz="4" w:space="0"/>
          <w:right w:val="none" w:color="000000" w:sz="4" w:space="0"/>
        </w:tcBorders>
      </w:tcPr>
    </w:tblStylePr>
    <w:tblStylePr w:type="lastRow">
      <w:rPr>
        <w:color w:val="auto"/>
      </w:rPr>
      <w:pPr>
        <w:pBdr/>
        <w:spacing w:after="0" w:before="0" w:line="240" w:lineRule="auto"/>
        <w:ind/>
      </w:pPr>
      <w:tblPr>
        <w:tblBorders/>
      </w:tblPr>
      <w:tcPr>
        <w:shd w:val="clear" w:color="auto" w:fill="ffffff" w:themeFill="background1"/>
        <w:tcBorders>
          <w:top w:val="single" w:color="000000" w:sz="6" w:space="0"/>
          <w:left w:val="none" w:color="000000" w:sz="4" w:space="0"/>
          <w:bottom w:val="single" w:color="000000" w:sz="18" w:space="0"/>
          <w:right w:val="none" w:color="000000" w:sz="4" w:space="0"/>
        </w:tcBorders>
      </w:tcPr>
    </w:tblStylePr>
    <w:tblStylePr w:type="nwCell">
      <w:rPr>
        <w:color w:val="ffffff" w:themeColor="background1"/>
      </w:rPr>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neCell">
      <w:pPr>
        <w:pBdr/>
        <w:spacing/>
        <w:ind/>
      </w:pPr>
      <w:tblPr>
        <w:tblBorders/>
      </w:tblPr>
      <w:tcPr>
        <w:tcBorders>
          <w:top w:val="single" w:color="000000" w:sz="18" w:space="0"/>
          <w:left w:val="none" w:color="000000" w:sz="4" w:space="0"/>
          <w:bottom w:val="single" w:color="000000" w:sz="18" w:space="0"/>
          <w:right w:val="none" w:color="000000" w:sz="4" w:space="0"/>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Medium List 1"/>
    <w:basedOn w:val="913"/>
    <w:uiPriority w:val="65"/>
    <w:pPr>
      <w:pBdr/>
      <w:spacing w:after="0" w:line="240" w:lineRule="auto"/>
      <w:ind/>
    </w:pPr>
    <w:rPr>
      <w:color w:val="000000" w:themeColor="text1"/>
    </w:rPr>
    <w:tblPr>
      <w:tblStyleRowBandSize w:val="1"/>
      <w:tblStyleColBandSize w:val="1"/>
      <w:tblBorders>
        <w:top w:val="single" w:color="000000" w:themeColor="text1" w:sz="8" w:space="0"/>
        <w:bottom w:val="single" w:color="000000" w:themeColor="text1" w:sz="8" w:space="0"/>
      </w:tblBorders>
    </w:tblPr>
    <w:tcPr>
      <w:tcBorders/>
    </w:tcPr>
    <w:tblStylePr w:type="band1Horz">
      <w:pPr>
        <w:pBdr/>
        <w:spacing/>
        <w:ind/>
      </w:pPr>
      <w:tblPr>
        <w:tblBorders/>
      </w:tblPr>
      <w:tcPr>
        <w:shd w:val="clear" w:color="auto" w:fill="c0c0c0" w:themeFill="text1" w:themeFillTint="3F"/>
        <w:tcBorders/>
      </w:tcPr>
    </w:tblStylePr>
    <w:tblStylePr w:type="band1Vert">
      <w:pPr>
        <w:pBdr/>
        <w:spacing/>
        <w:ind/>
      </w:pPr>
      <w:tblPr>
        <w:tblBorders/>
      </w:tblPr>
      <w:tcPr>
        <w:shd w:val="clear" w:color="auto" w:fill="c0c0c0" w:themeFill="tex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000000" w:themeColor="text1" w:sz="8" w:space="0"/>
        </w:tcBorders>
      </w:tcPr>
    </w:tblStylePr>
    <w:tblStylePr w:type="lastCol">
      <w:rPr>
        <w:b/>
        <w:bCs/>
      </w:rPr>
      <w:pPr>
        <w:pBdr/>
        <w:spacing/>
        <w:ind/>
      </w:pPr>
      <w:tblPr>
        <w:tblBorders/>
      </w:tblPr>
      <w:tcPr>
        <w:tcBorders>
          <w:top w:val="single" w:color="000000" w:themeColor="text1" w:sz="8" w:space="0"/>
          <w:bottom w:val="single" w:color="000000" w:themeColor="text1" w:sz="8" w:space="0"/>
        </w:tcBorders>
      </w:tcPr>
    </w:tblStylePr>
    <w:tblStylePr w:type="lastRow">
      <w:rPr>
        <w:b/>
        <w:bCs/>
        <w:color w:val="1f497d" w:themeColor="text2"/>
      </w:rPr>
      <w:pPr>
        <w:pBdr/>
        <w:spacing/>
        <w:ind/>
      </w:pPr>
      <w:tblPr>
        <w:tblBorders/>
      </w:tblPr>
      <w:tcPr>
        <w:tcBorders>
          <w:top w:val="single" w:color="000000" w:themeColor="text1" w:sz="8" w:space="0"/>
          <w:bottom w:val="single" w:color="000000" w:themeColor="tex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Medium List 1 Accent 1"/>
    <w:basedOn w:val="913"/>
    <w:uiPriority w:val="65"/>
    <w:pPr>
      <w:pBdr/>
      <w:spacing w:after="0" w:line="240" w:lineRule="auto"/>
      <w:ind/>
    </w:pPr>
    <w:rPr>
      <w:color w:val="000000" w:themeColor="text1"/>
    </w:rPr>
    <w:tblPr>
      <w:tblStyleRowBandSize w:val="1"/>
      <w:tblStyleColBandSize w:val="1"/>
      <w:tblBorders>
        <w:top w:val="single" w:color="4f81bd" w:themeColor="accent1" w:sz="8" w:space="0"/>
        <w:bottom w:val="single" w:color="4f81bd" w:themeColor="accent1" w:sz="8" w:space="0"/>
      </w:tblBorders>
    </w:tblPr>
    <w:tcPr>
      <w:tcBorders/>
    </w:tcPr>
    <w:tblStylePr w:type="band1Horz">
      <w:pPr>
        <w:pBdr/>
        <w:spacing/>
        <w:ind/>
      </w:pPr>
      <w:tblPr>
        <w:tblBorders/>
      </w:tblPr>
      <w:tcPr>
        <w:shd w:val="clear" w:color="auto" w:fill="d3dfee" w:themeFill="accent1" w:themeFillTint="3F"/>
        <w:tcBorders/>
      </w:tcPr>
    </w:tblStylePr>
    <w:tblStylePr w:type="band1Vert">
      <w:pPr>
        <w:pBdr/>
        <w:spacing/>
        <w:ind/>
      </w:pPr>
      <w:tblPr>
        <w:tblBorders/>
      </w:tblPr>
      <w:tcPr>
        <w:shd w:val="clear" w:color="auto" w:fill="d3dfee" w:themeFill="accent1"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f81bd" w:themeColor="accent1" w:sz="8" w:space="0"/>
        </w:tcBorders>
      </w:tcPr>
    </w:tblStylePr>
    <w:tblStylePr w:type="lastCol">
      <w:rPr>
        <w:b/>
        <w:bCs/>
      </w:rPr>
      <w:pPr>
        <w:pBdr/>
        <w:spacing/>
        <w:ind/>
      </w:pPr>
      <w:tblPr>
        <w:tblBorders/>
      </w:tblPr>
      <w:tcPr>
        <w:tcBorders>
          <w:top w:val="single" w:color="4f81bd" w:themeColor="accent1" w:sz="8" w:space="0"/>
          <w:bottom w:val="single" w:color="4f81bd" w:themeColor="accent1" w:sz="8" w:space="0"/>
        </w:tcBorders>
      </w:tcPr>
    </w:tblStylePr>
    <w:tblStylePr w:type="lastRow">
      <w:rPr>
        <w:b/>
        <w:bCs/>
        <w:color w:val="1f497d" w:themeColor="text2"/>
      </w:rPr>
      <w:pPr>
        <w:pBdr/>
        <w:spacing/>
        <w:ind/>
      </w:pPr>
      <w:tblPr>
        <w:tblBorders/>
      </w:tblPr>
      <w:tcPr>
        <w:tcBorders>
          <w:top w:val="single" w:color="4f81bd" w:themeColor="accent1" w:sz="8" w:space="0"/>
          <w:bottom w:val="single" w:color="4f81bd" w:themeColor="accent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Medium List 1 Accent 2"/>
    <w:basedOn w:val="913"/>
    <w:uiPriority w:val="65"/>
    <w:pPr>
      <w:pBdr/>
      <w:spacing w:after="0" w:line="240" w:lineRule="auto"/>
      <w:ind/>
    </w:pPr>
    <w:rPr>
      <w:color w:val="000000" w:themeColor="text1"/>
    </w:rPr>
    <w:tblPr>
      <w:tblStyleRowBandSize w:val="1"/>
      <w:tblStyleColBandSize w:val="1"/>
      <w:tblBorders>
        <w:top w:val="single" w:color="c0504d" w:themeColor="accent2" w:sz="8" w:space="0"/>
        <w:bottom w:val="single" w:color="c0504d" w:themeColor="accent2" w:sz="8" w:space="0"/>
      </w:tblBorders>
    </w:tblPr>
    <w:tcPr>
      <w:tcBorders/>
    </w:tcPr>
    <w:tblStylePr w:type="band1Horz">
      <w:pPr>
        <w:pBdr/>
        <w:spacing/>
        <w:ind/>
      </w:pPr>
      <w:tblPr>
        <w:tblBorders/>
      </w:tblPr>
      <w:tcPr>
        <w:shd w:val="clear" w:color="auto" w:fill="efd3d2" w:themeFill="accent2" w:themeFillTint="3F"/>
        <w:tcBorders/>
      </w:tcPr>
    </w:tblStylePr>
    <w:tblStylePr w:type="band1Vert">
      <w:pPr>
        <w:pBdr/>
        <w:spacing/>
        <w:ind/>
      </w:pPr>
      <w:tblPr>
        <w:tblBorders/>
      </w:tblPr>
      <w:tcPr>
        <w:shd w:val="clear" w:color="auto" w:fill="efd3d2" w:themeFill="accent2"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c0504d" w:themeColor="accent2" w:sz="8" w:space="0"/>
        </w:tcBorders>
      </w:tcPr>
    </w:tblStylePr>
    <w:tblStylePr w:type="lastCol">
      <w:rPr>
        <w:b/>
        <w:bCs/>
      </w:rPr>
      <w:pPr>
        <w:pBdr/>
        <w:spacing/>
        <w:ind/>
      </w:pPr>
      <w:tblPr>
        <w:tblBorders/>
      </w:tblPr>
      <w:tcPr>
        <w:tcBorders>
          <w:top w:val="single" w:color="c0504d" w:themeColor="accent2" w:sz="8" w:space="0"/>
          <w:bottom w:val="single" w:color="c0504d" w:themeColor="accent2" w:sz="8" w:space="0"/>
        </w:tcBorders>
      </w:tcPr>
    </w:tblStylePr>
    <w:tblStylePr w:type="lastRow">
      <w:rPr>
        <w:b/>
        <w:bCs/>
        <w:color w:val="1f497d" w:themeColor="text2"/>
      </w:rPr>
      <w:pPr>
        <w:pBdr/>
        <w:spacing/>
        <w:ind/>
      </w:pPr>
      <w:tblPr>
        <w:tblBorders/>
      </w:tblPr>
      <w:tcPr>
        <w:tcBorders>
          <w:top w:val="single" w:color="c0504d" w:themeColor="accent2" w:sz="8" w:space="0"/>
          <w:bottom w:val="single" w:color="c0504d" w:themeColor="accent2"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Medium List 1 Accent 3"/>
    <w:basedOn w:val="913"/>
    <w:uiPriority w:val="65"/>
    <w:pPr>
      <w:pBdr/>
      <w:spacing w:after="0" w:line="240" w:lineRule="auto"/>
      <w:ind/>
    </w:pPr>
    <w:rPr>
      <w:color w:val="000000" w:themeColor="text1"/>
    </w:rPr>
    <w:tblPr>
      <w:tblStyleRowBandSize w:val="1"/>
      <w:tblStyleColBandSize w:val="1"/>
      <w:tblBorders>
        <w:top w:val="single" w:color="9bbb59" w:themeColor="accent3" w:sz="8" w:space="0"/>
        <w:bottom w:val="single" w:color="9bbb59" w:themeColor="accent3" w:sz="8" w:space="0"/>
      </w:tblBorders>
    </w:tblPr>
    <w:tcPr>
      <w:tcBorders/>
    </w:tcPr>
    <w:tblStylePr w:type="band1Horz">
      <w:pPr>
        <w:pBdr/>
        <w:spacing/>
        <w:ind/>
      </w:pPr>
      <w:tblPr>
        <w:tblBorders/>
      </w:tblPr>
      <w:tcPr>
        <w:shd w:val="clear" w:color="auto" w:fill="e6eed5" w:themeFill="accent3" w:themeFillTint="3F"/>
        <w:tcBorders/>
      </w:tcPr>
    </w:tblStylePr>
    <w:tblStylePr w:type="band1Vert">
      <w:pPr>
        <w:pBdr/>
        <w:spacing/>
        <w:ind/>
      </w:pPr>
      <w:tblPr>
        <w:tblBorders/>
      </w:tblPr>
      <w:tcPr>
        <w:shd w:val="clear" w:color="auto" w:fill="e6eed5" w:themeFill="accent3"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9bbb59" w:themeColor="accent3" w:sz="8" w:space="0"/>
        </w:tcBorders>
      </w:tcPr>
    </w:tblStylePr>
    <w:tblStylePr w:type="lastCol">
      <w:rPr>
        <w:b/>
        <w:bCs/>
      </w:rPr>
      <w:pPr>
        <w:pBdr/>
        <w:spacing/>
        <w:ind/>
      </w:pPr>
      <w:tblPr>
        <w:tblBorders/>
      </w:tblPr>
      <w:tcPr>
        <w:tcBorders>
          <w:top w:val="single" w:color="9bbb59" w:themeColor="accent3" w:sz="8" w:space="0"/>
          <w:bottom w:val="single" w:color="9bbb59" w:themeColor="accent3" w:sz="8" w:space="0"/>
        </w:tcBorders>
      </w:tcPr>
    </w:tblStylePr>
    <w:tblStylePr w:type="lastRow">
      <w:rPr>
        <w:b/>
        <w:bCs/>
        <w:color w:val="1f497d" w:themeColor="text2"/>
      </w:rPr>
      <w:pPr>
        <w:pBdr/>
        <w:spacing/>
        <w:ind/>
      </w:pPr>
      <w:tblPr>
        <w:tblBorders/>
      </w:tblPr>
      <w:tcPr>
        <w:tcBorders>
          <w:top w:val="single" w:color="9bbb59" w:themeColor="accent3" w:sz="8" w:space="0"/>
          <w:bottom w:val="single" w:color="9bbb59" w:themeColor="accent3"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Medium List 1 Accent 4"/>
    <w:basedOn w:val="913"/>
    <w:uiPriority w:val="65"/>
    <w:pPr>
      <w:pBdr/>
      <w:spacing w:after="0" w:line="240" w:lineRule="auto"/>
      <w:ind/>
    </w:pPr>
    <w:rPr>
      <w:color w:val="000000" w:themeColor="text1"/>
    </w:rPr>
    <w:tblPr>
      <w:tblStyleRowBandSize w:val="1"/>
      <w:tblStyleColBandSize w:val="1"/>
      <w:tblBorders>
        <w:top w:val="single" w:color="8064a2" w:themeColor="accent4" w:sz="8" w:space="0"/>
        <w:bottom w:val="single" w:color="8064a2" w:themeColor="accent4" w:sz="8" w:space="0"/>
      </w:tblBorders>
    </w:tblPr>
    <w:tcPr>
      <w:tcBorders/>
    </w:tcPr>
    <w:tblStylePr w:type="band1Horz">
      <w:pPr>
        <w:pBdr/>
        <w:spacing/>
        <w:ind/>
      </w:pPr>
      <w:tblPr>
        <w:tblBorders/>
      </w:tblPr>
      <w:tcPr>
        <w:shd w:val="clear" w:color="auto" w:fill="dfd8e8" w:themeFill="accent4" w:themeFillTint="3F"/>
        <w:tcBorders/>
      </w:tcPr>
    </w:tblStylePr>
    <w:tblStylePr w:type="band1Vert">
      <w:pPr>
        <w:pBdr/>
        <w:spacing/>
        <w:ind/>
      </w:pPr>
      <w:tblPr>
        <w:tblBorders/>
      </w:tblPr>
      <w:tcPr>
        <w:shd w:val="clear" w:color="auto" w:fill="dfd8e8" w:themeFill="accent4"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8064a2" w:themeColor="accent4" w:sz="8" w:space="0"/>
        </w:tcBorders>
      </w:tcPr>
    </w:tblStylePr>
    <w:tblStylePr w:type="lastCol">
      <w:rPr>
        <w:b/>
        <w:bCs/>
      </w:rPr>
      <w:pPr>
        <w:pBdr/>
        <w:spacing/>
        <w:ind/>
      </w:pPr>
      <w:tblPr>
        <w:tblBorders/>
      </w:tblPr>
      <w:tcPr>
        <w:tcBorders>
          <w:top w:val="single" w:color="8064a2" w:themeColor="accent4" w:sz="8" w:space="0"/>
          <w:bottom w:val="single" w:color="8064a2" w:themeColor="accent4" w:sz="8" w:space="0"/>
        </w:tcBorders>
      </w:tcPr>
    </w:tblStylePr>
    <w:tblStylePr w:type="lastRow">
      <w:rPr>
        <w:b/>
        <w:bCs/>
        <w:color w:val="1f497d" w:themeColor="text2"/>
      </w:rPr>
      <w:pPr>
        <w:pBdr/>
        <w:spacing/>
        <w:ind/>
      </w:pPr>
      <w:tblPr>
        <w:tblBorders/>
      </w:tblPr>
      <w:tcPr>
        <w:tcBorders>
          <w:top w:val="single" w:color="8064a2" w:themeColor="accent4" w:sz="8" w:space="0"/>
          <w:bottom w:val="single" w:color="8064a2" w:themeColor="accent4"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Medium List 1 Accent 5"/>
    <w:basedOn w:val="913"/>
    <w:uiPriority w:val="65"/>
    <w:pPr>
      <w:pBdr/>
      <w:spacing w:after="0" w:line="240" w:lineRule="auto"/>
      <w:ind/>
    </w:pPr>
    <w:rPr>
      <w:color w:val="000000" w:themeColor="text1"/>
    </w:rPr>
    <w:tblPr>
      <w:tblStyleRowBandSize w:val="1"/>
      <w:tblStyleColBandSize w:val="1"/>
      <w:tblBorders>
        <w:top w:val="single" w:color="4bacc6" w:themeColor="accent5" w:sz="8" w:space="0"/>
        <w:bottom w:val="single" w:color="4bacc6" w:themeColor="accent5" w:sz="8" w:space="0"/>
      </w:tblBorders>
    </w:tblPr>
    <w:tcPr>
      <w:tcBorders/>
    </w:tcPr>
    <w:tblStylePr w:type="band1Horz">
      <w:pPr>
        <w:pBdr/>
        <w:spacing/>
        <w:ind/>
      </w:pPr>
      <w:tblPr>
        <w:tblBorders/>
      </w:tblPr>
      <w:tcPr>
        <w:shd w:val="clear" w:color="auto" w:fill="d2eaf1" w:themeFill="accent5" w:themeFillTint="3F"/>
        <w:tcBorders/>
      </w:tcPr>
    </w:tblStylePr>
    <w:tblStylePr w:type="band1Vert">
      <w:pPr>
        <w:pBdr/>
        <w:spacing/>
        <w:ind/>
      </w:pPr>
      <w:tblPr>
        <w:tblBorders/>
      </w:tblPr>
      <w:tcPr>
        <w:shd w:val="clear" w:color="auto" w:fill="d2eaf1" w:themeFill="accent5"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4bacc6" w:themeColor="accent5" w:sz="8" w:space="0"/>
        </w:tcBorders>
      </w:tcPr>
    </w:tblStylePr>
    <w:tblStylePr w:type="lastCol">
      <w:rPr>
        <w:b/>
        <w:bCs/>
      </w:rPr>
      <w:pPr>
        <w:pBdr/>
        <w:spacing/>
        <w:ind/>
      </w:pPr>
      <w:tblPr>
        <w:tblBorders/>
      </w:tblPr>
      <w:tcPr>
        <w:tcBorders>
          <w:top w:val="single" w:color="4bacc6" w:themeColor="accent5" w:sz="8" w:space="0"/>
          <w:bottom w:val="single" w:color="4bacc6" w:themeColor="accent5" w:sz="8" w:space="0"/>
        </w:tcBorders>
      </w:tcPr>
    </w:tblStylePr>
    <w:tblStylePr w:type="lastRow">
      <w:rPr>
        <w:b/>
        <w:bCs/>
        <w:color w:val="1f497d" w:themeColor="text2"/>
      </w:rPr>
      <w:pPr>
        <w:pBdr/>
        <w:spacing/>
        <w:ind/>
      </w:pPr>
      <w:tblPr>
        <w:tblBorders/>
      </w:tblPr>
      <w:tcPr>
        <w:tcBorders>
          <w:top w:val="single" w:color="4bacc6" w:themeColor="accent5" w:sz="8" w:space="0"/>
          <w:bottom w:val="single" w:color="4bacc6" w:themeColor="accent5"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Medium List 1 Accent 6"/>
    <w:basedOn w:val="913"/>
    <w:uiPriority w:val="65"/>
    <w:pPr>
      <w:pBdr/>
      <w:spacing w:after="0" w:line="240" w:lineRule="auto"/>
      <w:ind/>
    </w:pPr>
    <w:rPr>
      <w:color w:val="000000" w:themeColor="text1"/>
    </w:rPr>
    <w:tblPr>
      <w:tblStyleRowBandSize w:val="1"/>
      <w:tblStyleColBandSize w:val="1"/>
      <w:tblBorders>
        <w:top w:val="single" w:color="f79646" w:themeColor="accent6" w:sz="8" w:space="0"/>
        <w:bottom w:val="single" w:color="f79646" w:themeColor="accent6" w:sz="8" w:space="0"/>
      </w:tblBorders>
    </w:tblPr>
    <w:tcPr>
      <w:tcBorders/>
    </w:tcPr>
    <w:tblStylePr w:type="band1Horz">
      <w:pPr>
        <w:pBdr/>
        <w:spacing/>
        <w:ind/>
      </w:pPr>
      <w:tblPr>
        <w:tblBorders/>
      </w:tblPr>
      <w:tcPr>
        <w:shd w:val="clear" w:color="auto" w:fill="fde4d0" w:themeFill="accent6" w:themeFillTint="3F"/>
        <w:tcBorders/>
      </w:tcPr>
    </w:tblStylePr>
    <w:tblStylePr w:type="band1Vert">
      <w:pPr>
        <w:pBdr/>
        <w:spacing/>
        <w:ind/>
      </w:pPr>
      <w:tblPr>
        <w:tblBorders/>
      </w:tblPr>
      <w:tcPr>
        <w:shd w:val="clear" w:color="auto" w:fill="fde4d0" w:themeFill="accent6" w:themeFillTint="3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rFonts w:asciiTheme="majorHAnsi" w:hAnsiTheme="majorHAnsi" w:eastAsiaTheme="majorEastAsia" w:cstheme="majorBidi"/>
      </w:rPr>
      <w:pPr>
        <w:pBdr/>
        <w:spacing/>
        <w:ind/>
      </w:pPr>
      <w:tblPr>
        <w:tblBorders/>
      </w:tblPr>
      <w:tcPr>
        <w:tcBorders>
          <w:top w:val="none" w:color="000000" w:sz="4" w:space="0"/>
          <w:bottom w:val="single" w:color="f79646" w:themeColor="accent6" w:sz="8" w:space="0"/>
        </w:tcBorders>
      </w:tcPr>
    </w:tblStylePr>
    <w:tblStylePr w:type="lastCol">
      <w:rPr>
        <w:b/>
        <w:bCs/>
      </w:rPr>
      <w:pPr>
        <w:pBdr/>
        <w:spacing/>
        <w:ind/>
      </w:pPr>
      <w:tblPr>
        <w:tblBorders/>
      </w:tblPr>
      <w:tcPr>
        <w:tcBorders>
          <w:top w:val="single" w:color="f79646" w:themeColor="accent6" w:sz="8" w:space="0"/>
          <w:bottom w:val="single" w:color="f79646" w:themeColor="accent6" w:sz="8" w:space="0"/>
        </w:tcBorders>
      </w:tcPr>
    </w:tblStylePr>
    <w:tblStylePr w:type="lastRow">
      <w:rPr>
        <w:b/>
        <w:bCs/>
        <w:color w:val="1f497d" w:themeColor="text2"/>
      </w:rPr>
      <w:pPr>
        <w:pBdr/>
        <w:spacing/>
        <w:ind/>
      </w:pPr>
      <w:tblPr>
        <w:tblBorders/>
      </w:tblPr>
      <w:tcPr>
        <w:tcBorders>
          <w:top w:val="single" w:color="f79646" w:themeColor="accent6" w:sz="8" w:space="0"/>
          <w:bottom w:val="single" w:color="f79646" w:themeColor="accent6"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Medium List 2"/>
    <w:basedOn w:val="91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cPr>
      <w:tcBorders/>
    </w:tcPr>
    <w:tblStylePr w:type="band1Horz">
      <w:pPr>
        <w:pBdr/>
        <w:spacing/>
        <w:ind/>
      </w:pPr>
      <w:tblPr>
        <w:tblBorders/>
      </w:tblPr>
      <w:tcPr>
        <w:shd w:val="clear" w:color="auto" w:fill="c0c0c0" w:themeFill="text1" w:themeFillTint="3F"/>
        <w:tcBorders>
          <w:top w:val="none" w:color="000000" w:sz="4" w:space="0"/>
          <w:bottom w:val="none" w:color="000000" w:sz="4" w:space="0"/>
        </w:tcBorders>
      </w:tcPr>
    </w:tblStylePr>
    <w:tblStylePr w:type="band1Vert">
      <w:pPr>
        <w:pBdr/>
        <w:spacing/>
        <w:ind/>
      </w:pPr>
      <w:tblPr>
        <w:tblBorders/>
      </w:tblPr>
      <w:tcPr>
        <w:shd w:val="clear" w:color="auto" w:fill="c0c0c0" w:themeFill="tex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000000" w:themeColor="tex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000000" w:themeColor="tex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000000" w:themeColor="tex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000000" w:themeColor="tex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Medium List 2 Accent 1"/>
    <w:basedOn w:val="91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cPr>
      <w:tcBorders/>
    </w:tcPr>
    <w:tblStylePr w:type="band1Horz">
      <w:pPr>
        <w:pBdr/>
        <w:spacing/>
        <w:ind/>
      </w:pPr>
      <w:tblPr>
        <w:tblBorders/>
      </w:tblPr>
      <w:tcPr>
        <w:shd w:val="clear" w:color="auto" w:fill="d3dfee" w:themeFill="accent1" w:themeFillTint="3F"/>
        <w:tcBorders>
          <w:top w:val="none" w:color="000000" w:sz="4" w:space="0"/>
          <w:bottom w:val="none" w:color="000000" w:sz="4" w:space="0"/>
        </w:tcBorders>
      </w:tcPr>
    </w:tblStylePr>
    <w:tblStylePr w:type="band1Vert">
      <w:pPr>
        <w:pBdr/>
        <w:spacing/>
        <w:ind/>
      </w:pPr>
      <w:tblPr>
        <w:tblBorders/>
      </w:tblPr>
      <w:tcPr>
        <w:shd w:val="clear" w:color="auto" w:fill="d3dfee" w:themeFill="accent1"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f81bd" w:themeColor="accent1"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f81bd" w:themeColor="accent1"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f81bd" w:themeColor="accent1"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f81bd" w:themeColor="accent1"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Medium List 2 Accent 2"/>
    <w:basedOn w:val="91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cPr>
      <w:tcBorders/>
    </w:tcPr>
    <w:tblStylePr w:type="band1Horz">
      <w:pPr>
        <w:pBdr/>
        <w:spacing/>
        <w:ind/>
      </w:pPr>
      <w:tblPr>
        <w:tblBorders/>
      </w:tblPr>
      <w:tcPr>
        <w:shd w:val="clear" w:color="auto" w:fill="efd3d2" w:themeFill="accent2" w:themeFillTint="3F"/>
        <w:tcBorders>
          <w:top w:val="none" w:color="000000" w:sz="4" w:space="0"/>
          <w:bottom w:val="none" w:color="000000" w:sz="4" w:space="0"/>
        </w:tcBorders>
      </w:tcPr>
    </w:tblStylePr>
    <w:tblStylePr w:type="band1Vert">
      <w:pPr>
        <w:pBdr/>
        <w:spacing/>
        <w:ind/>
      </w:pPr>
      <w:tblPr>
        <w:tblBorders/>
      </w:tblPr>
      <w:tcPr>
        <w:shd w:val="clear" w:color="auto" w:fill="efd3d2" w:themeFill="accent2"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c0504d" w:themeColor="accent2"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c0504d" w:themeColor="accent2"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c0504d" w:themeColor="accent2"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Medium List 2 Accent 3"/>
    <w:basedOn w:val="91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cPr>
      <w:tcBorders/>
    </w:tcPr>
    <w:tblStylePr w:type="band1Horz">
      <w:pPr>
        <w:pBdr/>
        <w:spacing/>
        <w:ind/>
      </w:pPr>
      <w:tblPr>
        <w:tblBorders/>
      </w:tblPr>
      <w:tcPr>
        <w:shd w:val="clear" w:color="auto" w:fill="e6eed5" w:themeFill="accent3" w:themeFillTint="3F"/>
        <w:tcBorders>
          <w:top w:val="none" w:color="000000" w:sz="4" w:space="0"/>
          <w:bottom w:val="none" w:color="000000" w:sz="4" w:space="0"/>
        </w:tcBorders>
      </w:tcPr>
    </w:tblStylePr>
    <w:tblStylePr w:type="band1Vert">
      <w:pPr>
        <w:pBdr/>
        <w:spacing/>
        <w:ind/>
      </w:pPr>
      <w:tblPr>
        <w:tblBorders/>
      </w:tblPr>
      <w:tcPr>
        <w:shd w:val="clear" w:color="auto" w:fill="e6eed5" w:themeFill="accent3"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9bbb59" w:themeColor="accent3"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9bbb59" w:themeColor="accent3"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9bbb59" w:themeColor="accent3"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Medium List 2 Accent 4"/>
    <w:basedOn w:val="91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cPr>
      <w:tcBorders/>
    </w:tcPr>
    <w:tblStylePr w:type="band1Horz">
      <w:pPr>
        <w:pBdr/>
        <w:spacing/>
        <w:ind/>
      </w:pPr>
      <w:tblPr>
        <w:tblBorders/>
      </w:tblPr>
      <w:tcPr>
        <w:shd w:val="clear" w:color="auto" w:fill="dfd8e8" w:themeFill="accent4" w:themeFillTint="3F"/>
        <w:tcBorders>
          <w:top w:val="none" w:color="000000" w:sz="4" w:space="0"/>
          <w:bottom w:val="none" w:color="000000" w:sz="4" w:space="0"/>
        </w:tcBorders>
      </w:tcPr>
    </w:tblStylePr>
    <w:tblStylePr w:type="band1Vert">
      <w:pPr>
        <w:pBdr/>
        <w:spacing/>
        <w:ind/>
      </w:pPr>
      <w:tblPr>
        <w:tblBorders/>
      </w:tblPr>
      <w:tcPr>
        <w:shd w:val="clear" w:color="auto" w:fill="dfd8e8" w:themeFill="accent4"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8064a2" w:themeColor="accent4"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8064a2" w:themeColor="accent4"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8064a2" w:themeColor="accent4"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Medium List 2 Accent 5"/>
    <w:basedOn w:val="91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cPr>
      <w:tcBorders/>
    </w:tcPr>
    <w:tblStylePr w:type="band1Horz">
      <w:pPr>
        <w:pBdr/>
        <w:spacing/>
        <w:ind/>
      </w:pPr>
      <w:tblPr>
        <w:tblBorders/>
      </w:tblPr>
      <w:tcPr>
        <w:shd w:val="clear" w:color="auto" w:fill="d2eaf1" w:themeFill="accent5" w:themeFillTint="3F"/>
        <w:tcBorders>
          <w:top w:val="none" w:color="000000" w:sz="4" w:space="0"/>
          <w:bottom w:val="none" w:color="000000" w:sz="4" w:space="0"/>
        </w:tcBorders>
      </w:tcPr>
    </w:tblStylePr>
    <w:tblStylePr w:type="band1Vert">
      <w:pPr>
        <w:pBdr/>
        <w:spacing/>
        <w:ind/>
      </w:pPr>
      <w:tblPr>
        <w:tblBorders/>
      </w:tblPr>
      <w:tcPr>
        <w:shd w:val="clear" w:color="auto" w:fill="d2eaf1" w:themeFill="accent5"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4bacc6" w:themeColor="accent5"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4bacc6" w:themeColor="accent5"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4bacc6" w:themeColor="accent5"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Medium List 2 Accent 6"/>
    <w:basedOn w:val="913"/>
    <w:uiPriority w:val="66"/>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cPr>
      <w:tcBorders/>
    </w:tcPr>
    <w:tblStylePr w:type="band1Horz">
      <w:pPr>
        <w:pBdr/>
        <w:spacing/>
        <w:ind/>
      </w:pPr>
      <w:tblPr>
        <w:tblBorders/>
      </w:tblPr>
      <w:tcPr>
        <w:shd w:val="clear" w:color="auto" w:fill="fde4d0" w:themeFill="accent6" w:themeFillTint="3F"/>
        <w:tcBorders>
          <w:top w:val="none" w:color="000000" w:sz="4" w:space="0"/>
          <w:bottom w:val="none" w:color="000000" w:sz="4" w:space="0"/>
        </w:tcBorders>
      </w:tcPr>
    </w:tblStylePr>
    <w:tblStylePr w:type="band1Vert">
      <w:pPr>
        <w:pBdr/>
        <w:spacing/>
        <w:ind/>
      </w:pPr>
      <w:tblPr>
        <w:tblBorders/>
      </w:tblPr>
      <w:tcPr>
        <w:shd w:val="clear" w:color="auto" w:fill="fde4d0" w:themeFill="accent6" w:themeFillTint="3F"/>
        <w:tcBorders>
          <w:left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ffffff" w:themeFill="background1"/>
        <w:tcBorders>
          <w:top w:val="none" w:color="000000" w:sz="4" w:space="0"/>
          <w:left w:val="none" w:color="000000" w:sz="4" w:space="0"/>
          <w:bottom w:val="none" w:color="000000" w:sz="4" w:space="0"/>
          <w:right w:val="single" w:color="f79646" w:themeColor="accent6" w:sz="8" w:space="0"/>
        </w:tcBorders>
      </w:tcPr>
    </w:tblStylePr>
    <w:tblStylePr w:type="firstRow">
      <w:rPr>
        <w:sz w:val="24"/>
        <w:szCs w:val="24"/>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pPr>
        <w:pBdr/>
        <w:spacing/>
        <w:ind/>
      </w:pPr>
      <w:tblPr>
        <w:tblBorders/>
      </w:tblPr>
      <w:tcPr>
        <w:shd w:val="clear" w:color="auto" w:fill="ffffff" w:themeFill="background1"/>
        <w:tcBorders>
          <w:top w:val="none" w:color="000000" w:sz="4" w:space="0"/>
          <w:left w:val="single" w:color="f79646" w:themeColor="accent6" w:sz="8" w:space="0"/>
          <w:bottom w:val="none" w:color="000000" w:sz="4" w:space="0"/>
          <w:right w:val="none" w:color="000000" w:sz="4" w:space="0"/>
        </w:tcBorders>
      </w:tcPr>
    </w:tblStylePr>
    <w:tblStylePr w:type="lastRow">
      <w:pPr>
        <w:pBdr/>
        <w:spacing/>
        <w:ind/>
      </w:pPr>
      <w:tblPr>
        <w:tblBorders/>
      </w:tblPr>
      <w:tcPr>
        <w:shd w:val="clear" w:color="auto" w:fill="ffffff" w:themeFill="background1"/>
        <w:tcBorders>
          <w:top w:val="single" w:color="f79646" w:themeColor="accent6" w:sz="8"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op w:val="none" w:color="000000" w:sz="4" w:space="0"/>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Medium Grid 1"/>
    <w:basedOn w:val="913"/>
    <w:uiPriority w:val="67"/>
    <w:pPr>
      <w:pBdr/>
      <w:spacing w:after="0" w:line="240" w:lineRule="auto"/>
      <w:ind/>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04040" w:themeColor="tex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Medium Grid 1 Accent 1"/>
    <w:basedOn w:val="913"/>
    <w:uiPriority w:val="67"/>
    <w:pPr>
      <w:pBdr/>
      <w:spacing w:after="0" w:line="240" w:lineRule="auto"/>
      <w:ind/>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ba0cd" w:themeColor="accent1"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Medium Grid 1 Accent 2"/>
    <w:basedOn w:val="913"/>
    <w:uiPriority w:val="67"/>
    <w:pPr>
      <w:pBdr/>
      <w:spacing w:after="0" w:line="240" w:lineRule="auto"/>
      <w:ind/>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cf7b79" w:themeColor="accent2"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Medium Grid 1 Accent 3"/>
    <w:basedOn w:val="913"/>
    <w:uiPriority w:val="67"/>
    <w:pPr>
      <w:pBdr/>
      <w:spacing w:after="0" w:line="240" w:lineRule="auto"/>
      <w:ind/>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b3cc82" w:themeColor="accent3"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Medium Grid 1 Accent 4"/>
    <w:basedOn w:val="913"/>
    <w:uiPriority w:val="67"/>
    <w:pPr>
      <w:pBdr/>
      <w:spacing w:after="0" w:line="240" w:lineRule="auto"/>
      <w:ind/>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9f8ab9" w:themeColor="accent4"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Medium Grid 1 Accent 5"/>
    <w:basedOn w:val="913"/>
    <w:uiPriority w:val="67"/>
    <w:pPr>
      <w:pBdr/>
      <w:spacing w:after="0" w:line="240" w:lineRule="auto"/>
      <w:ind/>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78c0d4" w:themeColor="accent5"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Medium Grid 1 Accent 6"/>
    <w:basedOn w:val="913"/>
    <w:uiPriority w:val="67"/>
    <w:pPr>
      <w:pBdr/>
      <w:spacing w:after="0" w:line="240" w:lineRule="auto"/>
      <w:ind/>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f9b074" w:themeColor="accent6" w:themeTint="BF" w:sz="1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Medium Grid 2"/>
    <w:basedOn w:val="91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6e6e6" w:themeFill="text1" w:themeFillTint="19"/>
        <w:tcBorders/>
      </w:tcPr>
    </w:tblStylePr>
    <w:tblStylePr w:type="lastCol">
      <w:rPr>
        <w:b w:val="0"/>
        <w:bCs w:val="0"/>
        <w:color w:val="000000" w:themeColor="text1"/>
      </w:rPr>
      <w:pPr>
        <w:pBdr/>
        <w:spacing/>
        <w:ind/>
      </w:pPr>
      <w:tblPr>
        <w:tblBorders/>
      </w:tblPr>
      <w:tcPr>
        <w:shd w:val="clear" w:color="auto" w:fill="cccccc" w:themeFill="tex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Medium Grid 2 Accent 1"/>
    <w:basedOn w:val="91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2f8" w:themeFill="accent1" w:themeFillTint="19"/>
        <w:tcBorders/>
      </w:tcPr>
    </w:tblStylePr>
    <w:tblStylePr w:type="lastCol">
      <w:rPr>
        <w:b w:val="0"/>
        <w:bCs w:val="0"/>
        <w:color w:val="000000" w:themeColor="text1"/>
      </w:rPr>
      <w:pPr>
        <w:pBdr/>
        <w:spacing/>
        <w:ind/>
      </w:pPr>
      <w:tblPr>
        <w:tblBorders/>
      </w:tblPr>
      <w:tcPr>
        <w:shd w:val="clear" w:color="auto" w:fill="dbe5f1" w:themeFill="accent1"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Medium Grid 2 Accent 2"/>
    <w:basedOn w:val="91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8eded" w:themeFill="accent2" w:themeFillTint="19"/>
        <w:tcBorders/>
      </w:tcPr>
    </w:tblStylePr>
    <w:tblStylePr w:type="lastCol">
      <w:rPr>
        <w:b w:val="0"/>
        <w:bCs w:val="0"/>
        <w:color w:val="000000" w:themeColor="text1"/>
      </w:rPr>
      <w:pPr>
        <w:pBdr/>
        <w:spacing/>
        <w:ind/>
      </w:pPr>
      <w:tblPr>
        <w:tblBorders/>
      </w:tblPr>
      <w:tcPr>
        <w:shd w:val="clear" w:color="auto" w:fill="f2dbdb" w:themeFill="accent2"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Medium Grid 2 Accent 3"/>
    <w:basedOn w:val="91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5f8ee" w:themeFill="accent3" w:themeFillTint="19"/>
        <w:tcBorders/>
      </w:tcPr>
    </w:tblStylePr>
    <w:tblStylePr w:type="lastCol">
      <w:rPr>
        <w:b w:val="0"/>
        <w:bCs w:val="0"/>
        <w:color w:val="000000" w:themeColor="text1"/>
      </w:rPr>
      <w:pPr>
        <w:pBdr/>
        <w:spacing/>
        <w:ind/>
      </w:pPr>
      <w:tblPr>
        <w:tblBorders/>
      </w:tblPr>
      <w:tcPr>
        <w:shd w:val="clear" w:color="auto" w:fill="eaf1dd" w:themeFill="accent3"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Medium Grid 2 Accent 4"/>
    <w:basedOn w:val="91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2eff6" w:themeFill="accent4" w:themeFillTint="19"/>
        <w:tcBorders/>
      </w:tcPr>
    </w:tblStylePr>
    <w:tblStylePr w:type="lastCol">
      <w:rPr>
        <w:b w:val="0"/>
        <w:bCs w:val="0"/>
        <w:color w:val="000000" w:themeColor="text1"/>
      </w:rPr>
      <w:pPr>
        <w:pBdr/>
        <w:spacing/>
        <w:ind/>
      </w:pPr>
      <w:tblPr>
        <w:tblBorders/>
      </w:tblPr>
      <w:tcPr>
        <w:shd w:val="clear" w:color="auto" w:fill="e5dfec" w:themeFill="accent4"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Medium Grid 2 Accent 5"/>
    <w:basedOn w:val="91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edf6f9" w:themeFill="accent5" w:themeFillTint="19"/>
        <w:tcBorders/>
      </w:tcPr>
    </w:tblStylePr>
    <w:tblStylePr w:type="lastCol">
      <w:rPr>
        <w:b w:val="0"/>
        <w:bCs w:val="0"/>
        <w:color w:val="000000" w:themeColor="text1"/>
      </w:rPr>
      <w:pPr>
        <w:pBdr/>
        <w:spacing/>
        <w:ind/>
      </w:pPr>
      <w:tblPr>
        <w:tblBorders/>
      </w:tblPr>
      <w:tcPr>
        <w:shd w:val="clear" w:color="auto" w:fill="daeef3" w:themeFill="accent5"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Medium Grid 2 Accent 6"/>
    <w:basedOn w:val="913"/>
    <w:uiPriority w:val="68"/>
    <w:pPr>
      <w:pBdr/>
      <w:spacing w:after="0" w:line="240" w:lineRule="auto"/>
      <w:ind/>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000000" w:themeColor="text1"/>
      </w:rPr>
      <w:pPr>
        <w:pBdr/>
        <w:spacing/>
        <w:ind/>
      </w:pPr>
      <w:tblPr>
        <w:tblBorders/>
      </w:tblPr>
      <w:tcPr>
        <w:shd w:val="clear" w:color="auto" w:fill="ffffff" w:themeFill="background1"/>
        <w:tcBorders>
          <w:top w:val="none" w:color="000000" w:sz="4" w:space="0"/>
          <w:left w:val="none" w:color="000000" w:sz="4" w:space="0"/>
          <w:bottom w:val="none" w:color="000000" w:sz="4" w:space="0"/>
          <w:right w:val="none" w:color="000000" w:sz="4" w:space="0"/>
        </w:tcBorders>
      </w:tcPr>
    </w:tblStylePr>
    <w:tblStylePr w:type="firstRow">
      <w:rPr>
        <w:b/>
        <w:bCs/>
        <w:color w:val="000000" w:themeColor="text1"/>
      </w:rPr>
      <w:pPr>
        <w:pBdr/>
        <w:spacing/>
        <w:ind/>
      </w:pPr>
      <w:tblPr>
        <w:tblBorders/>
      </w:tblPr>
      <w:tcPr>
        <w:shd w:val="clear" w:color="auto" w:fill="fef4ec" w:themeFill="accent6" w:themeFillTint="19"/>
        <w:tcBorders/>
      </w:tcPr>
    </w:tblStylePr>
    <w:tblStylePr w:type="lastCol">
      <w:rPr>
        <w:b w:val="0"/>
        <w:bCs w:val="0"/>
        <w:color w:val="000000" w:themeColor="text1"/>
      </w:rPr>
      <w:pPr>
        <w:pBdr/>
        <w:spacing/>
        <w:ind/>
      </w:pPr>
      <w:tblPr>
        <w:tblBorders/>
      </w:tblPr>
      <w:tcPr>
        <w:shd w:val="clear" w:color="auto" w:fill="fde9d9" w:themeFill="accent6" w:themeFillTint="33"/>
        <w:tcBorders>
          <w:top w:val="none" w:color="000000" w:sz="4" w:space="0"/>
          <w:left w:val="none" w:color="000000" w:sz="4" w:space="0"/>
          <w:bottom w:val="none" w:color="000000" w:sz="4" w:space="0"/>
          <w:right w:val="none" w:color="000000" w:sz="4" w:space="0"/>
        </w:tcBorders>
      </w:tcPr>
    </w:tblStylePr>
    <w:tblStylePr w:type="lastRow">
      <w:rPr>
        <w:b/>
        <w:bCs/>
        <w:color w:val="000000" w:themeColor="text1"/>
      </w:rPr>
      <w:pPr>
        <w:pBdr/>
        <w:spacing/>
        <w:ind/>
      </w:pPr>
      <w:tblPr>
        <w:tblBorders/>
      </w:tblPr>
      <w:tcPr>
        <w:shd w:val="clear" w:color="auto" w:fill="ffffff" w:themeFill="background1"/>
        <w:tcBorders>
          <w:top w:val="single" w:color="000000" w:themeColor="text1" w:sz="12" w:space="0"/>
          <w:left w:val="none" w:color="000000" w:sz="4" w:space="0"/>
          <w:bottom w:val="none" w:color="000000" w:sz="4" w:space="0"/>
          <w:right w:val="none" w:color="000000" w:sz="4" w:space="0"/>
        </w:tcBorders>
      </w:tcPr>
    </w:tblStylePr>
    <w:tblStylePr w:type="nwCell">
      <w:pPr>
        <w:pBdr/>
        <w:spacing/>
        <w:ind/>
      </w:pPr>
      <w:tblPr>
        <w:tblBorders/>
      </w:tblPr>
      <w:tcPr>
        <w:shd w:val="clear" w:color="auto" w:fill="ffffff" w:themeFill="background1"/>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Medium Grid 3"/>
    <w:basedOn w:val="913"/>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Borders/>
    </w:tcPr>
    <w:tblStylePr w:type="band1Horz">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808080" w:themeFill="tex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000000" w:themeFill="tex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000000" w:themeFill="tex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000000" w:themeFill="tex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000000" w:themeFill="tex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Medium Grid 3 Accent 1"/>
    <w:basedOn w:val="913"/>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Borders/>
    </w:tcPr>
    <w:tblStylePr w:type="band1Horz">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7bfde" w:themeFill="accent1"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f81bd" w:themeFill="accent1"/>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f81bd" w:themeFill="accent1"/>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f81bd" w:themeFill="accent1"/>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f81bd" w:themeFill="accent1"/>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Medium Grid 3 Accent 2"/>
    <w:basedOn w:val="913"/>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Borders/>
    </w:tcPr>
    <w:tblStylePr w:type="band1Horz">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dfa7a6" w:themeFill="accent2"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c0504d" w:themeFill="accent2"/>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c0504d" w:themeFill="accent2"/>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c0504d" w:themeFill="accent2"/>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c0504d" w:themeFill="accent2"/>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Medium Grid 3 Accent 3"/>
    <w:basedOn w:val="913"/>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Borders/>
    </w:tcPr>
    <w:tblStylePr w:type="band1Horz">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cdddac" w:themeFill="accent3"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9bbb59" w:themeFill="accent3"/>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9bbb59" w:themeFill="accent3"/>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9bbb59" w:themeFill="accent3"/>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9bbb59" w:themeFill="accent3"/>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Medium Grid 3 Accent 4"/>
    <w:basedOn w:val="913"/>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Borders/>
    </w:tcPr>
    <w:tblStylePr w:type="band1Horz">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bfb1d0" w:themeFill="accent4"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8064a2" w:themeFill="accent4"/>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8064a2" w:themeFill="accent4"/>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8064a2" w:themeFill="accent4"/>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8064a2" w:themeFill="accent4"/>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Medium Grid 3 Accent 5"/>
    <w:basedOn w:val="913"/>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Borders/>
    </w:tcPr>
    <w:tblStylePr w:type="band1Horz">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a5d5e2" w:themeFill="accent5"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4bacc6" w:themeFill="accent5"/>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4bacc6" w:themeFill="accent5"/>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4bacc6" w:themeFill="accent5"/>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4bacc6" w:themeFill="accent5"/>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Medium Grid 3 Accent 6"/>
    <w:basedOn w:val="913"/>
    <w:uiPriority w:val="69"/>
    <w:pPr>
      <w:pBdr/>
      <w:spacing w:after="0" w:line="240" w:lineRule="auto"/>
      <w:ind/>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Borders/>
    </w:tcPr>
    <w:tblStylePr w:type="band1Horz">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1Vert">
      <w:pPr>
        <w:pBdr/>
        <w:spacing/>
        <w:ind/>
      </w:pPr>
      <w:tblPr>
        <w:tblBorders/>
      </w:tblPr>
      <w:tcPr>
        <w:shd w:val="clear" w:color="auto" w:fill="fbcaa2" w:themeFill="accent6" w:themeFillTint="7F"/>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i w:val="0"/>
        <w:iCs w:val="0"/>
        <w:color w:val="ffffff" w:themeColor="background1"/>
      </w:rPr>
      <w:pPr>
        <w:pBdr/>
        <w:spacing/>
        <w:ind/>
      </w:pPr>
      <w:tblPr>
        <w:tblBorders/>
      </w:tblPr>
      <w:tcPr>
        <w:shd w:val="clear" w:color="auto" w:fill="f79646" w:themeFill="accent6"/>
        <w:tcBorders>
          <w:left w:val="single" w:color="ffffff" w:themeColor="background1" w:sz="8" w:space="0"/>
          <w:right w:val="single" w:color="ffffff" w:themeColor="background1" w:sz="24" w:space="0"/>
        </w:tcBorders>
      </w:tcPr>
    </w:tblStylePr>
    <w:tblStylePr w:type="firstRow">
      <w:rPr>
        <w:b/>
        <w:bCs/>
        <w:i w:val="0"/>
        <w:iCs w:val="0"/>
        <w:color w:val="ffffff" w:themeColor="background1"/>
      </w:rPr>
      <w:pPr>
        <w:pBdr/>
        <w:spacing/>
        <w:ind/>
      </w:pPr>
      <w:tblPr>
        <w:tblBorders/>
      </w:tblPr>
      <w:tcPr>
        <w:shd w:val="clear" w:color="auto" w:fill="f79646" w:themeFill="accent6"/>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tcBorders>
      </w:tcPr>
    </w:tblStylePr>
    <w:tblStylePr w:type="lastCol">
      <w:rPr>
        <w:b/>
        <w:bCs/>
        <w:i w:val="0"/>
        <w:iCs w:val="0"/>
        <w:color w:val="ffffff" w:themeColor="background1"/>
      </w:rPr>
      <w:pPr>
        <w:pBdr/>
        <w:spacing/>
        <w:ind/>
      </w:pPr>
      <w:tblPr>
        <w:tblBorders/>
      </w:tblPr>
      <w:tcPr>
        <w:shd w:val="clear" w:color="auto" w:fill="f79646" w:themeFill="accent6"/>
        <w:tcBorders>
          <w:top w:val="none" w:color="000000" w:sz="4" w:space="0"/>
          <w:left w:val="single" w:color="ffffff" w:themeColor="background1" w:sz="24" w:space="0"/>
          <w:bottom w:val="none" w:color="000000" w:sz="4" w:space="0"/>
          <w:right w:val="none" w:color="000000" w:sz="4" w:space="0"/>
        </w:tcBorders>
      </w:tcPr>
    </w:tblStylePr>
    <w:tblStylePr w:type="lastRow">
      <w:rPr>
        <w:b/>
        <w:bCs/>
        <w:i w:val="0"/>
        <w:iCs w:val="0"/>
        <w:color w:val="ffffff" w:themeColor="background1"/>
      </w:rPr>
      <w:pPr>
        <w:pBdr/>
        <w:spacing/>
        <w:ind/>
      </w:pPr>
      <w:tblPr>
        <w:tblBorders/>
      </w:tblPr>
      <w:tcPr>
        <w:shd w:val="clear" w:color="auto" w:fill="f79646" w:themeFill="accent6"/>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Dark List"/>
    <w:basedOn w:val="913"/>
    <w:uiPriority w:val="70"/>
    <w:pPr>
      <w:pBdr/>
      <w:spacing w:after="0" w:line="240" w:lineRule="auto"/>
      <w:ind/>
    </w:pPr>
    <w:rPr>
      <w:color w:val="ffffff" w:themeColor="background1"/>
    </w:rPr>
    <w:tblPr>
      <w:tblStyleRowBandSize w:val="1"/>
      <w:tblStyleColBandSize w:val="1"/>
      <w:tblBorders/>
    </w:tblPr>
    <w:tcPr>
      <w:shd w:val="clear" w:color="auto" w:fill="000000" w:themeFill="text1"/>
      <w:tcBorders/>
    </w:tcPr>
    <w:tblStylePr w:type="band1Horz">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000000" w:themeFill="tex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000000" w:themeFill="tex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Dark List Accent 1"/>
    <w:basedOn w:val="913"/>
    <w:uiPriority w:val="70"/>
    <w:pPr>
      <w:pBdr/>
      <w:spacing w:after="0" w:line="240" w:lineRule="auto"/>
      <w:ind/>
    </w:pPr>
    <w:rPr>
      <w:color w:val="ffffff" w:themeColor="background1"/>
    </w:rPr>
    <w:tblPr>
      <w:tblStyleRowBandSize w:val="1"/>
      <w:tblStyleColBandSize w:val="1"/>
      <w:tblBorders/>
    </w:tblPr>
    <w:tcPr>
      <w:shd w:val="clear" w:color="auto" w:fill="4f81bd" w:themeFill="accent1"/>
      <w:tcBorders/>
    </w:tcPr>
    <w:tblStylePr w:type="band1Horz">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65f91" w:themeFill="accent1"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65f91" w:themeFill="accent1"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43f60" w:themeFill="accent1"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Dark List Accent 2"/>
    <w:basedOn w:val="913"/>
    <w:uiPriority w:val="70"/>
    <w:pPr>
      <w:pBdr/>
      <w:spacing w:after="0" w:line="240" w:lineRule="auto"/>
      <w:ind/>
    </w:pPr>
    <w:rPr>
      <w:color w:val="ffffff" w:themeColor="background1"/>
    </w:rPr>
    <w:tblPr>
      <w:tblStyleRowBandSize w:val="1"/>
      <w:tblStyleColBandSize w:val="1"/>
      <w:tblBorders/>
    </w:tblPr>
    <w:tcPr>
      <w:shd w:val="clear" w:color="auto" w:fill="c0504d" w:themeFill="accent2"/>
      <w:tcBorders/>
    </w:tcPr>
    <w:tblStylePr w:type="band1Horz">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943634" w:themeFill="accent2"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943634" w:themeFill="accent2"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622423" w:themeFill="accent2"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Dark List Accent 3"/>
    <w:basedOn w:val="913"/>
    <w:uiPriority w:val="70"/>
    <w:pPr>
      <w:pBdr/>
      <w:spacing w:after="0" w:line="240" w:lineRule="auto"/>
      <w:ind/>
    </w:pPr>
    <w:rPr>
      <w:color w:val="ffffff" w:themeColor="background1"/>
    </w:rPr>
    <w:tblPr>
      <w:tblStyleRowBandSize w:val="1"/>
      <w:tblStyleColBandSize w:val="1"/>
      <w:tblBorders/>
    </w:tblPr>
    <w:tcPr>
      <w:shd w:val="clear" w:color="auto" w:fill="9bbb59" w:themeFill="accent3"/>
      <w:tcBorders/>
    </w:tcPr>
    <w:tblStylePr w:type="band1Horz">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76923c" w:themeFill="accent3"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76923c" w:themeFill="accent3"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4e6128" w:themeFill="accent3"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Dark List Accent 4"/>
    <w:basedOn w:val="913"/>
    <w:uiPriority w:val="70"/>
    <w:pPr>
      <w:pBdr/>
      <w:spacing w:after="0" w:line="240" w:lineRule="auto"/>
      <w:ind/>
    </w:pPr>
    <w:rPr>
      <w:color w:val="ffffff" w:themeColor="background1"/>
    </w:rPr>
    <w:tblPr>
      <w:tblStyleRowBandSize w:val="1"/>
      <w:tblStyleColBandSize w:val="1"/>
      <w:tblBorders/>
    </w:tblPr>
    <w:tcPr>
      <w:shd w:val="clear" w:color="auto" w:fill="8064a2" w:themeFill="accent4"/>
      <w:tcBorders/>
    </w:tcPr>
    <w:tblStylePr w:type="band1Horz">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5f497a" w:themeFill="accent4"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5f497a" w:themeFill="accent4"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3f3151" w:themeFill="accent4"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Dark List Accent 5"/>
    <w:basedOn w:val="913"/>
    <w:uiPriority w:val="70"/>
    <w:pPr>
      <w:pBdr/>
      <w:spacing w:after="0" w:line="240" w:lineRule="auto"/>
      <w:ind/>
    </w:pPr>
    <w:rPr>
      <w:color w:val="ffffff" w:themeColor="background1"/>
    </w:rPr>
    <w:tblPr>
      <w:tblStyleRowBandSize w:val="1"/>
      <w:tblStyleColBandSize w:val="1"/>
      <w:tblBorders/>
    </w:tblPr>
    <w:tcPr>
      <w:shd w:val="clear" w:color="auto" w:fill="4bacc6" w:themeFill="accent5"/>
      <w:tcBorders/>
    </w:tcPr>
    <w:tblStylePr w:type="band1Horz">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31849b" w:themeFill="accent5"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31849b" w:themeFill="accent5"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205867" w:themeFill="accent5"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Dark List Accent 6"/>
    <w:basedOn w:val="913"/>
    <w:uiPriority w:val="70"/>
    <w:pPr>
      <w:pBdr/>
      <w:spacing w:after="0" w:line="240" w:lineRule="auto"/>
      <w:ind/>
    </w:pPr>
    <w:rPr>
      <w:color w:val="ffffff" w:themeColor="background1"/>
    </w:rPr>
    <w:tblPr>
      <w:tblStyleRowBandSize w:val="1"/>
      <w:tblStyleColBandSize w:val="1"/>
      <w:tblBorders/>
    </w:tblPr>
    <w:tcPr>
      <w:shd w:val="clear" w:color="auto" w:fill="f79646" w:themeFill="accent6"/>
      <w:tcBorders/>
    </w:tcPr>
    <w:tblStylePr w:type="band1Horz">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1Vert">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shd w:val="clear" w:color="auto" w:fill="e36c0a" w:themeFill="accent6" w:themeFillShade="BF"/>
        <w:tcBorders>
          <w:top w:val="none" w:color="000000" w:sz="4" w:space="0"/>
          <w:left w:val="none" w:color="000000" w:sz="4" w:space="0"/>
          <w:bottom w:val="none" w:color="000000" w:sz="4" w:space="0"/>
          <w:right w:val="single" w:color="ffffff" w:themeColor="background1" w:sz="18" w:space="0"/>
        </w:tcBorders>
      </w:tcPr>
    </w:tblStylePr>
    <w:tblStylePr w:type="firstRow">
      <w:rPr>
        <w:b/>
        <w:bCs/>
      </w:rPr>
      <w:pPr>
        <w:pBdr/>
        <w:spacing/>
        <w:ind/>
      </w:pPr>
      <w:tblPr>
        <w:tblBorders/>
      </w:tblPr>
      <w:tcPr>
        <w:shd w:val="clear" w:color="auto" w:fill="000000" w:themeFill="text1"/>
        <w:tcBorders>
          <w:top w:val="none" w:color="000000" w:sz="4" w:space="0"/>
          <w:left w:val="none" w:color="000000" w:sz="4" w:space="0"/>
          <w:bottom w:val="single" w:color="ffffff" w:themeColor="background1" w:sz="18" w:space="0"/>
          <w:right w:val="none" w:color="000000" w:sz="4" w:space="0"/>
        </w:tcBorders>
      </w:tcPr>
    </w:tblStylePr>
    <w:tblStylePr w:type="lastCol">
      <w:pPr>
        <w:pBdr/>
        <w:spacing/>
        <w:ind/>
      </w:pPr>
      <w:tblPr>
        <w:tblBorders/>
      </w:tblPr>
      <w:tcPr>
        <w:shd w:val="clear" w:color="auto" w:fill="e36c0a" w:themeFill="accent6" w:themeFillShade="BF"/>
        <w:tcBorders>
          <w:top w:val="none" w:color="000000" w:sz="4" w:space="0"/>
          <w:left w:val="single" w:color="ffffff" w:themeColor="background1" w:sz="18" w:space="0"/>
          <w:bottom w:val="none" w:color="000000" w:sz="4" w:space="0"/>
          <w:right w:val="none" w:color="000000" w:sz="4" w:space="0"/>
        </w:tcBorders>
      </w:tcPr>
    </w:tblStylePr>
    <w:tblStylePr w:type="lastRow">
      <w:pPr>
        <w:pBdr/>
        <w:spacing/>
        <w:ind/>
      </w:pPr>
      <w:tblPr>
        <w:tblBorders/>
      </w:tblPr>
      <w:tcPr>
        <w:shd w:val="clear" w:color="auto" w:fill="974706" w:themeFill="accent6" w:themeFillShade="7F"/>
        <w:tcBorders>
          <w:top w:val="single" w:color="ffffff" w:themeColor="background1" w:sz="18"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Colorful Shading"/>
    <w:basedOn w:val="913"/>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999999" w:themeFill="tex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000000" w:themeFill="text1" w:themeFillShade="BF"/>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000000" w:themeFill="tex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Colorful Shading Accent 1"/>
    <w:basedOn w:val="913"/>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b8cce4"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2c4c74" w:themeFill="accent1"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c4c74" w:themeFill="accent1"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Colorful Shading Accent 2"/>
    <w:basedOn w:val="913"/>
    <w:uiPriority w:val="71"/>
    <w:pPr>
      <w:pBdr/>
      <w:spacing w:after="0" w:line="240" w:lineRule="auto"/>
      <w:ind/>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e5b8b7" w:themeFill="accent2"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c0504d" w:themeColor="accent2" w:sz="24" w:space="0"/>
          <w:right w:val="none" w:color="000000" w:sz="4" w:space="0"/>
        </w:tcBorders>
      </w:tcPr>
    </w:tblStylePr>
    <w:tblStylePr w:type="lastCol">
      <w:rPr>
        <w:color w:val="ffffff" w:themeColor="background1"/>
      </w:rPr>
      <w:pPr>
        <w:pBdr/>
        <w:spacing/>
        <w:ind/>
      </w:pPr>
      <w:tblPr>
        <w:tblBorders/>
      </w:tblPr>
      <w:tcPr>
        <w:shd w:val="clear" w:color="auto" w:fill="772c2a" w:themeFill="accent2"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772c2a" w:themeFill="accent2"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Colorful Shading Accent 3"/>
    <w:basedOn w:val="913"/>
    <w:uiPriority w:val="71"/>
    <w:pPr>
      <w:pBdr/>
      <w:spacing w:after="0" w:line="240" w:lineRule="auto"/>
      <w:ind/>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d6e3bc" w:themeFill="accent3"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8064a2" w:themeColor="accent4" w:sz="24" w:space="0"/>
          <w:right w:val="none" w:color="000000" w:sz="4" w:space="0"/>
        </w:tcBorders>
      </w:tcPr>
    </w:tblStylePr>
    <w:tblStylePr w:type="lastCol">
      <w:rPr>
        <w:color w:val="ffffff" w:themeColor="background1"/>
      </w:rPr>
      <w:pPr>
        <w:pBdr/>
        <w:spacing/>
        <w:ind/>
      </w:pPr>
      <w:tblPr>
        <w:tblBorders/>
      </w:tblPr>
      <w:tcPr>
        <w:shd w:val="clear" w:color="auto" w:fill="5e7530" w:themeFill="accent3"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5e7530" w:themeFill="accent3" w:themeFillShade="99"/>
        <w:tcBorders>
          <w:top w:val="single" w:color="ffffff" w:themeColor="background1" w:sz="6"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Colorful Shading Accent 4"/>
    <w:basedOn w:val="913"/>
    <w:uiPriority w:val="71"/>
    <w:pPr>
      <w:pBdr/>
      <w:spacing w:after="0" w:line="240" w:lineRule="auto"/>
      <w:ind/>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ccc0d9" w:themeFill="accent4"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9bbb59" w:themeColor="accent3" w:sz="24" w:space="0"/>
          <w:right w:val="none" w:color="000000" w:sz="4" w:space="0"/>
        </w:tcBorders>
      </w:tcPr>
    </w:tblStylePr>
    <w:tblStylePr w:type="lastCol">
      <w:rPr>
        <w:color w:val="ffffff" w:themeColor="background1"/>
      </w:rPr>
      <w:pPr>
        <w:pBdr/>
        <w:spacing/>
        <w:ind/>
      </w:pPr>
      <w:tblPr>
        <w:tblBorders/>
      </w:tblPr>
      <w:tcPr>
        <w:shd w:val="clear" w:color="auto" w:fill="4c3b62" w:themeFill="accent4"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4c3b62" w:themeFill="accent4"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Colorful Shading Accent 5"/>
    <w:basedOn w:val="913"/>
    <w:uiPriority w:val="71"/>
    <w:pPr>
      <w:pBdr/>
      <w:spacing w:after="0" w:line="240" w:lineRule="auto"/>
      <w:ind/>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b6dde8"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f79646" w:themeColor="accent6" w:sz="24" w:space="0"/>
          <w:right w:val="none" w:color="000000" w:sz="4" w:space="0"/>
        </w:tcBorders>
      </w:tcPr>
    </w:tblStylePr>
    <w:tblStylePr w:type="lastCol">
      <w:rPr>
        <w:color w:val="ffffff" w:themeColor="background1"/>
      </w:rPr>
      <w:pPr>
        <w:pBdr/>
        <w:spacing/>
        <w:ind/>
      </w:pPr>
      <w:tblPr>
        <w:tblBorders/>
      </w:tblPr>
      <w:tcPr>
        <w:shd w:val="clear" w:color="auto" w:fill="276a7c" w:themeFill="accent5"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276a7c" w:themeFill="accent5"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Colorful Shading Accent 6"/>
    <w:basedOn w:val="913"/>
    <w:uiPriority w:val="71"/>
    <w:pPr>
      <w:pBdr/>
      <w:spacing w:after="0" w:line="240" w:lineRule="auto"/>
      <w:ind/>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d4b4" w:themeFill="accent6"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firstRow">
      <w:rPr>
        <w:b/>
        <w:bCs/>
      </w:rPr>
      <w:pPr>
        <w:pBdr/>
        <w:spacing/>
        <w:ind/>
      </w:pPr>
      <w:tblPr>
        <w:tblBorders/>
      </w:tblPr>
      <w:tcPr>
        <w:shd w:val="clear" w:color="auto" w:fill="ffffff" w:themeFill="background1"/>
        <w:tcBorders>
          <w:top w:val="none" w:color="000000" w:sz="4" w:space="0"/>
          <w:left w:val="none" w:color="000000" w:sz="4" w:space="0"/>
          <w:bottom w:val="single" w:color="4bacc6" w:themeColor="accent5" w:sz="24" w:space="0"/>
          <w:right w:val="none" w:color="000000" w:sz="4" w:space="0"/>
        </w:tcBorders>
      </w:tcPr>
    </w:tblStylePr>
    <w:tblStylePr w:type="lastCol">
      <w:rPr>
        <w:color w:val="ffffff" w:themeColor="background1"/>
      </w:rPr>
      <w:pPr>
        <w:pBdr/>
        <w:spacing/>
        <w:ind/>
      </w:pPr>
      <w:tblPr>
        <w:tblBorders/>
      </w:tblPr>
      <w:tcPr>
        <w:shd w:val="clear" w:color="auto" w:fill="b65608" w:themeFill="accent6" w:themeFillShade="99"/>
        <w:tcBorders>
          <w:top w:val="none" w:color="000000" w:sz="4" w:space="0"/>
          <w:left w:val="none" w:color="000000" w:sz="4" w:space="0"/>
          <w:bottom w:val="none" w:color="000000" w:sz="4" w:space="0"/>
          <w:right w:val="none" w:color="000000" w:sz="4" w:space="0"/>
        </w:tcBorders>
      </w:tcPr>
    </w:tblStylePr>
    <w:tblStylePr w:type="lastRow">
      <w:rPr>
        <w:b/>
        <w:bCs/>
        <w:color w:val="ffffff" w:themeColor="background1"/>
      </w:rPr>
      <w:pPr>
        <w:pBdr/>
        <w:spacing/>
        <w:ind/>
      </w:pPr>
      <w:tblPr>
        <w:tblBorders/>
      </w:tblPr>
      <w:tcPr>
        <w:shd w:val="clear" w:color="auto" w:fill="b65608" w:themeFill="accent6" w:themeFillShade="99"/>
        <w:tcBorders>
          <w:top w:val="single" w:color="ffffff" w:themeColor="background1" w:sz="6" w:space="0"/>
        </w:tcBorders>
      </w:tcPr>
    </w:tblStylePr>
    <w:tblStylePr w:type="nwCell">
      <w:rPr>
        <w:color w:val="000000" w:themeColor="text1"/>
      </w:rPr>
      <w:pPr>
        <w:pBdr/>
        <w:spacing/>
        <w:ind/>
      </w:pPr>
      <w:tblPr>
        <w:tblBorders/>
      </w:tblPr>
      <w:tcPr>
        <w:tcBorders/>
      </w:tcPr>
    </w:tblStylePr>
    <w:tblStylePr w:type="neCell">
      <w:rPr>
        <w:color w:val="000000" w:themeColor="text1"/>
      </w:rPr>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Colorful List"/>
    <w:basedOn w:val="913"/>
    <w:uiPriority w:val="72"/>
    <w:pPr>
      <w:pBdr/>
      <w:spacing w:after="0" w:line="240" w:lineRule="auto"/>
      <w:ind/>
    </w:pPr>
    <w:rPr>
      <w:color w:val="000000" w:themeColor="text1"/>
    </w:rPr>
    <w:tblPr>
      <w:tblStyleRowBandSize w:val="1"/>
      <w:tblStyleColBandSize w:val="1"/>
      <w:tblBorders/>
    </w:tblPr>
    <w:tcPr>
      <w:shd w:val="clear" w:color="auto" w:fill="e6e6e6" w:themeFill="text1" w:themeFillTint="19"/>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0c0c0" w:themeFill="tex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Colorful List Accent 1"/>
    <w:basedOn w:val="913"/>
    <w:uiPriority w:val="72"/>
    <w:pPr>
      <w:pBdr/>
      <w:spacing w:after="0" w:line="240" w:lineRule="auto"/>
      <w:ind/>
    </w:pPr>
    <w:rPr>
      <w:color w:val="000000" w:themeColor="text1"/>
    </w:rPr>
    <w:tblPr>
      <w:tblStyleRowBandSize w:val="1"/>
      <w:tblStyleColBandSize w:val="1"/>
      <w:tblBorders/>
    </w:tblPr>
    <w:tcPr>
      <w:shd w:val="clear" w:color="auto" w:fill="edf2f8" w:themeFill="accent1" w:themeFillTint="19"/>
      <w:tcBorders/>
    </w:tcPr>
    <w:tblStylePr w:type="band1Horz">
      <w:pPr>
        <w:pBdr/>
        <w:spacing/>
        <w:ind/>
      </w:pPr>
      <w:tblPr>
        <w:tblBorders/>
      </w:tblPr>
      <w:tcPr>
        <w:shd w:val="clear" w:color="auto" w:fill="dbe5f1" w:themeFill="accent1" w:themeFillTint="33"/>
        <w:tcBorders/>
      </w:tcPr>
    </w:tblStylePr>
    <w:tblStylePr w:type="band1Vert">
      <w:pPr>
        <w:pBdr/>
        <w:spacing/>
        <w:ind/>
      </w:pPr>
      <w:tblPr>
        <w:tblBorders/>
      </w:tblPr>
      <w:tcPr>
        <w:shd w:val="clear" w:color="auto" w:fill="d3dfee" w:themeFill="accent1"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Colorful List Accent 2"/>
    <w:basedOn w:val="913"/>
    <w:uiPriority w:val="72"/>
    <w:pPr>
      <w:pBdr/>
      <w:spacing w:after="0" w:line="240" w:lineRule="auto"/>
      <w:ind/>
    </w:pPr>
    <w:rPr>
      <w:color w:val="000000" w:themeColor="text1"/>
    </w:rPr>
    <w:tblPr>
      <w:tblStyleRowBandSize w:val="1"/>
      <w:tblStyleColBandSize w:val="1"/>
      <w:tblBorders/>
    </w:tblPr>
    <w:tcPr>
      <w:shd w:val="clear" w:color="auto" w:fill="f8eded" w:themeFill="accent2" w:themeFillTint="19"/>
      <w:tcBorders/>
    </w:tcPr>
    <w:tblStylePr w:type="band1Horz">
      <w:pPr>
        <w:pBdr/>
        <w:spacing/>
        <w:ind/>
      </w:pPr>
      <w:tblPr>
        <w:tblBorders/>
      </w:tblPr>
      <w:tcPr>
        <w:shd w:val="clear" w:color="auto" w:fill="f2dbdb" w:themeFill="accent2" w:themeFillTint="33"/>
        <w:tcBorders/>
      </w:tcPr>
    </w:tblStylePr>
    <w:tblStylePr w:type="band1Vert">
      <w:pPr>
        <w:pBdr/>
        <w:spacing/>
        <w:ind/>
      </w:pPr>
      <w:tblPr>
        <w:tblBorders/>
      </w:tblPr>
      <w:tcPr>
        <w:shd w:val="clear" w:color="auto" w:fill="efd3d2" w:themeFill="accent2"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9e3a38" w:themeFill="accent2"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9e3a38" w:themeColor="accent2"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Colorful List Accent 3"/>
    <w:basedOn w:val="913"/>
    <w:uiPriority w:val="72"/>
    <w:pPr>
      <w:pBdr/>
      <w:spacing w:after="0" w:line="240" w:lineRule="auto"/>
      <w:ind/>
    </w:pPr>
    <w:rPr>
      <w:color w:val="000000" w:themeColor="text1"/>
    </w:rPr>
    <w:tblPr>
      <w:tblStyleRowBandSize w:val="1"/>
      <w:tblStyleColBandSize w:val="1"/>
      <w:tblBorders/>
    </w:tblPr>
    <w:tcPr>
      <w:shd w:val="clear" w:color="auto" w:fill="f5f8ee" w:themeFill="accent3" w:themeFillTint="19"/>
      <w:tcBorders/>
    </w:tcPr>
    <w:tblStylePr w:type="band1Horz">
      <w:pPr>
        <w:pBdr/>
        <w:spacing/>
        <w:ind/>
      </w:pPr>
      <w:tblPr>
        <w:tblBorders/>
      </w:tblPr>
      <w:tcPr>
        <w:shd w:val="clear" w:color="auto" w:fill="eaf1dd" w:themeFill="accent3" w:themeFillTint="33"/>
        <w:tcBorders/>
      </w:tcPr>
    </w:tblStylePr>
    <w:tblStylePr w:type="band1Vert">
      <w:pPr>
        <w:pBdr/>
        <w:spacing/>
        <w:ind/>
      </w:pPr>
      <w:tblPr>
        <w:tblBorders/>
      </w:tblPr>
      <w:tcPr>
        <w:shd w:val="clear" w:color="auto" w:fill="e6eed5" w:themeFill="accent3"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664e82" w:themeFill="accent4"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664e82" w:themeColor="accent4"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Colorful List Accent 4"/>
    <w:basedOn w:val="913"/>
    <w:uiPriority w:val="72"/>
    <w:pPr>
      <w:pBdr/>
      <w:spacing w:after="0" w:line="240" w:lineRule="auto"/>
      <w:ind/>
    </w:pPr>
    <w:rPr>
      <w:color w:val="000000" w:themeColor="text1"/>
    </w:rPr>
    <w:tblPr>
      <w:tblStyleRowBandSize w:val="1"/>
      <w:tblStyleColBandSize w:val="1"/>
      <w:tblBorders/>
    </w:tblPr>
    <w:tcPr>
      <w:shd w:val="clear" w:color="auto" w:fill="f2eff6" w:themeFill="accent4" w:themeFillTint="19"/>
      <w:tcBorders/>
    </w:tcPr>
    <w:tblStylePr w:type="band1Horz">
      <w:pPr>
        <w:pBdr/>
        <w:spacing/>
        <w:ind/>
      </w:pPr>
      <w:tblPr>
        <w:tblBorders/>
      </w:tblPr>
      <w:tcPr>
        <w:shd w:val="clear" w:color="auto" w:fill="e5dfec" w:themeFill="accent4" w:themeFillTint="33"/>
        <w:tcBorders/>
      </w:tcPr>
    </w:tblStylePr>
    <w:tblStylePr w:type="band1Vert">
      <w:pPr>
        <w:pBdr/>
        <w:spacing/>
        <w:ind/>
      </w:pPr>
      <w:tblPr>
        <w:tblBorders/>
      </w:tblPr>
      <w:tcPr>
        <w:shd w:val="clear" w:color="auto" w:fill="dfd8e8" w:themeFill="accent4"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7e9c40" w:themeFill="accent3"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7e9c40" w:themeColor="accent3"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Colorful List Accent 5"/>
    <w:basedOn w:val="913"/>
    <w:uiPriority w:val="72"/>
    <w:pPr>
      <w:pBdr/>
      <w:spacing w:after="0" w:line="240" w:lineRule="auto"/>
      <w:ind/>
    </w:pPr>
    <w:rPr>
      <w:color w:val="000000" w:themeColor="text1"/>
    </w:rPr>
    <w:tblPr>
      <w:tblStyleRowBandSize w:val="1"/>
      <w:tblStyleColBandSize w:val="1"/>
      <w:tblBorders/>
    </w:tblPr>
    <w:tcPr>
      <w:shd w:val="clear" w:color="auto" w:fill="edf6f9" w:themeFill="accent5" w:themeFillTint="19"/>
      <w:tcBorders/>
    </w:tcPr>
    <w:tblStylePr w:type="band1Horz">
      <w:pPr>
        <w:pBdr/>
        <w:spacing/>
        <w:ind/>
      </w:pPr>
      <w:tblPr>
        <w:tblBorders/>
      </w:tblPr>
      <w:tcPr>
        <w:shd w:val="clear" w:color="auto" w:fill="daeef3" w:themeFill="accent5" w:themeFillTint="33"/>
        <w:tcBorders/>
      </w:tcPr>
    </w:tblStylePr>
    <w:tblStylePr w:type="band1Vert">
      <w:pPr>
        <w:pBdr/>
        <w:spacing/>
        <w:ind/>
      </w:pPr>
      <w:tblPr>
        <w:tblBorders/>
      </w:tblPr>
      <w:tcPr>
        <w:shd w:val="clear" w:color="auto" w:fill="d2eaf1" w:themeFill="accent5"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f2730a" w:themeFill="accent6"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f2730a" w:themeColor="accent6"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Colorful List Accent 6"/>
    <w:basedOn w:val="913"/>
    <w:uiPriority w:val="72"/>
    <w:pPr>
      <w:pBdr/>
      <w:spacing w:after="0" w:line="240" w:lineRule="auto"/>
      <w:ind/>
    </w:pPr>
    <w:rPr>
      <w:color w:val="000000" w:themeColor="text1"/>
    </w:rPr>
    <w:tblPr>
      <w:tblStyleRowBandSize w:val="1"/>
      <w:tblStyleColBandSize w:val="1"/>
      <w:tblBorders/>
    </w:tblPr>
    <w:tcPr>
      <w:shd w:val="clear" w:color="auto" w:fill="fef4ec" w:themeFill="accent6" w:themeFillTint="19"/>
      <w:tcBorders/>
    </w:tcPr>
    <w:tblStylePr w:type="band1Horz">
      <w:pPr>
        <w:pBdr/>
        <w:spacing/>
        <w:ind/>
      </w:pPr>
      <w:tblPr>
        <w:tblBorders/>
      </w:tblPr>
      <w:tcPr>
        <w:shd w:val="clear" w:color="auto" w:fill="fde9d9" w:themeFill="accent6" w:themeFillTint="33"/>
        <w:tcBorders/>
      </w:tcPr>
    </w:tblStylePr>
    <w:tblStylePr w:type="band1Vert">
      <w:pPr>
        <w:pBdr/>
        <w:spacing/>
        <w:ind/>
      </w:pPr>
      <w:tblPr>
        <w:tblBorders/>
      </w:tblPr>
      <w:tcPr>
        <w:shd w:val="clear" w:color="auto" w:fill="fde4d0" w:themeFill="accent6" w:themeFillTint="3F"/>
        <w:tcBorders>
          <w:top w:val="none" w:color="000000" w:sz="4" w:space="0"/>
          <w:left w:val="none" w:color="000000" w:sz="4" w:space="0"/>
          <w:bottom w:val="none" w:color="000000" w:sz="4" w:space="0"/>
          <w:right w:val="none" w:color="0000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348da5" w:themeFill="accent5" w:themeFillShade="CC"/>
        <w:tcBorders>
          <w:bottom w:val="single" w:color="ffffff" w:themeColor="background1" w:sz="12" w:space="0"/>
        </w:tcBorders>
      </w:tcPr>
    </w:tblStylePr>
    <w:tblStylePr w:type="lastCol">
      <w:rPr>
        <w:b/>
        <w:bCs/>
      </w:rPr>
      <w:pPr>
        <w:pBdr/>
        <w:spacing/>
        <w:ind/>
      </w:pPr>
      <w:tblPr>
        <w:tblBorders/>
      </w:tblPr>
      <w:tcPr>
        <w:tcBorders/>
      </w:tcPr>
    </w:tblStylePr>
    <w:tblStylePr w:type="lastRow">
      <w:rPr>
        <w:b/>
        <w:bCs/>
        <w:color w:val="348da5" w:themeColor="accent5" w:themeShade="CC"/>
      </w:rPr>
      <w:pPr>
        <w:pBdr/>
        <w:spacing/>
        <w:ind/>
      </w:pPr>
      <w:tblPr>
        <w:tblBorders/>
      </w:tblPr>
      <w:tcPr>
        <w:shd w:val="clear" w:color="auto" w:fill="ffffff" w:themeFill="background1"/>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Colorful Grid"/>
    <w:basedOn w:val="913"/>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Borders/>
    </w:tcPr>
    <w:tblStylePr w:type="band1Horz">
      <w:pPr>
        <w:pBdr/>
        <w:spacing/>
        <w:ind/>
      </w:pPr>
      <w:tblPr>
        <w:tblBorders/>
      </w:tblPr>
      <w:tcPr>
        <w:shd w:val="clear" w:color="auto" w:fill="808080" w:themeFill="text1" w:themeFillTint="7F"/>
        <w:tcBorders/>
      </w:tcPr>
    </w:tblStylePr>
    <w:tblStylePr w:type="band1Vert">
      <w:pPr>
        <w:pBdr/>
        <w:spacing/>
        <w:ind/>
      </w:pPr>
      <w:tblPr>
        <w:tblBorders/>
      </w:tblPr>
      <w:tcPr>
        <w:shd w:val="clear" w:color="auto" w:fill="808080" w:themeFill="tex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000000" w:themeFill="text1" w:themeFillShade="BF"/>
        <w:tcBorders/>
      </w:tcPr>
    </w:tblStylePr>
    <w:tblStylePr w:type="firstRow">
      <w:rPr>
        <w:b/>
        <w:bCs/>
      </w:rPr>
      <w:pPr>
        <w:pBdr/>
        <w:spacing/>
        <w:ind/>
      </w:pPr>
      <w:tblPr>
        <w:tblBorders/>
      </w:tblPr>
      <w:tcPr>
        <w:shd w:val="clear" w:color="auto" w:fill="999999" w:themeFill="text1" w:themeFillTint="66"/>
        <w:tcBorders/>
      </w:tcPr>
    </w:tblStylePr>
    <w:tblStylePr w:type="lastCol">
      <w:rPr>
        <w:color w:val="ffffff" w:themeColor="background1"/>
      </w:rPr>
      <w:pPr>
        <w:pBdr/>
        <w:spacing/>
        <w:ind/>
      </w:pPr>
      <w:tblPr>
        <w:tblBorders/>
      </w:tblPr>
      <w:tcPr>
        <w:shd w:val="clear" w:color="auto" w:fill="000000" w:themeFill="text1" w:themeFillShade="BF"/>
        <w:tcBorders/>
      </w:tcPr>
    </w:tblStylePr>
    <w:tblStylePr w:type="lastRow">
      <w:rPr>
        <w:b/>
        <w:bCs/>
        <w:color w:val="000000" w:themeColor="text1"/>
      </w:rPr>
      <w:pPr>
        <w:pBdr/>
        <w:spacing/>
        <w:ind/>
      </w:pPr>
      <w:tblPr>
        <w:tblBorders/>
      </w:tblPr>
      <w:tcPr>
        <w:shd w:val="clear" w:color="auto" w:fill="999999" w:themeFill="tex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Colorful Grid Accent 1"/>
    <w:basedOn w:val="913"/>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Borders/>
    </w:tcPr>
    <w:tblStylePr w:type="band1Horz">
      <w:pPr>
        <w:pBdr/>
        <w:spacing/>
        <w:ind/>
      </w:pPr>
      <w:tblPr>
        <w:tblBorders/>
      </w:tblPr>
      <w:tcPr>
        <w:shd w:val="clear" w:color="auto" w:fill="a7bfde" w:themeFill="accent1" w:themeFillTint="7F"/>
        <w:tcBorders/>
      </w:tcPr>
    </w:tblStylePr>
    <w:tblStylePr w:type="band1Vert">
      <w:pPr>
        <w:pBdr/>
        <w:spacing/>
        <w:ind/>
      </w:pPr>
      <w:tblPr>
        <w:tblBorders/>
      </w:tblPr>
      <w:tcPr>
        <w:shd w:val="clear" w:color="auto" w:fill="a7bfde" w:themeFill="accent1"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65f91" w:themeFill="accent1" w:themeFillShade="BF"/>
        <w:tcBorders/>
      </w:tcPr>
    </w:tblStylePr>
    <w:tblStylePr w:type="firstRow">
      <w:rPr>
        <w:b/>
        <w:bCs/>
      </w:rPr>
      <w:pPr>
        <w:pBdr/>
        <w:spacing/>
        <w:ind/>
      </w:pPr>
      <w:tblPr>
        <w:tblBorders/>
      </w:tblPr>
      <w:tcPr>
        <w:shd w:val="clear" w:color="auto" w:fill="b8cce4" w:themeFill="accent1" w:themeFillTint="66"/>
        <w:tcBorders/>
      </w:tcPr>
    </w:tblStylePr>
    <w:tblStylePr w:type="lastCol">
      <w:rPr>
        <w:color w:val="ffffff" w:themeColor="background1"/>
      </w:rPr>
      <w:pPr>
        <w:pBdr/>
        <w:spacing/>
        <w:ind/>
      </w:pPr>
      <w:tblPr>
        <w:tblBorders/>
      </w:tblPr>
      <w:tcPr>
        <w:shd w:val="clear" w:color="auto" w:fill="365f91" w:themeFill="accent1" w:themeFillShade="BF"/>
        <w:tcBorders/>
      </w:tcPr>
    </w:tblStylePr>
    <w:tblStylePr w:type="lastRow">
      <w:rPr>
        <w:b/>
        <w:bCs/>
        <w:color w:val="000000" w:themeColor="text1"/>
      </w:rPr>
      <w:pPr>
        <w:pBdr/>
        <w:spacing/>
        <w:ind/>
      </w:pPr>
      <w:tblPr>
        <w:tblBorders/>
      </w:tblPr>
      <w:tcPr>
        <w:shd w:val="clear" w:color="auto" w:fill="b8cce4" w:themeFill="accent1"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Colorful Grid Accent 2"/>
    <w:basedOn w:val="913"/>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Borders/>
    </w:tcPr>
    <w:tblStylePr w:type="band1Horz">
      <w:pPr>
        <w:pBdr/>
        <w:spacing/>
        <w:ind/>
      </w:pPr>
      <w:tblPr>
        <w:tblBorders/>
      </w:tblPr>
      <w:tcPr>
        <w:shd w:val="clear" w:color="auto" w:fill="dfa7a6" w:themeFill="accent2" w:themeFillTint="7F"/>
        <w:tcBorders/>
      </w:tcPr>
    </w:tblStylePr>
    <w:tblStylePr w:type="band1Vert">
      <w:pPr>
        <w:pBdr/>
        <w:spacing/>
        <w:ind/>
      </w:pPr>
      <w:tblPr>
        <w:tblBorders/>
      </w:tblPr>
      <w:tcPr>
        <w:shd w:val="clear" w:color="auto" w:fill="dfa7a6" w:themeFill="accent2"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943634" w:themeFill="accent2" w:themeFillShade="BF"/>
        <w:tcBorders/>
      </w:tcPr>
    </w:tblStylePr>
    <w:tblStylePr w:type="firstRow">
      <w:rPr>
        <w:b/>
        <w:bCs/>
      </w:rPr>
      <w:pPr>
        <w:pBdr/>
        <w:spacing/>
        <w:ind/>
      </w:pPr>
      <w:tblPr>
        <w:tblBorders/>
      </w:tblPr>
      <w:tcPr>
        <w:shd w:val="clear" w:color="auto" w:fill="e5b8b7" w:themeFill="accent2" w:themeFillTint="66"/>
        <w:tcBorders/>
      </w:tcPr>
    </w:tblStylePr>
    <w:tblStylePr w:type="lastCol">
      <w:rPr>
        <w:color w:val="ffffff" w:themeColor="background1"/>
      </w:rPr>
      <w:pPr>
        <w:pBdr/>
        <w:spacing/>
        <w:ind/>
      </w:pPr>
      <w:tblPr>
        <w:tblBorders/>
      </w:tblPr>
      <w:tcPr>
        <w:shd w:val="clear" w:color="auto" w:fill="943634" w:themeFill="accent2" w:themeFillShade="BF"/>
        <w:tcBorders/>
      </w:tcPr>
    </w:tblStylePr>
    <w:tblStylePr w:type="lastRow">
      <w:rPr>
        <w:b/>
        <w:bCs/>
        <w:color w:val="000000" w:themeColor="text1"/>
      </w:rPr>
      <w:pPr>
        <w:pBdr/>
        <w:spacing/>
        <w:ind/>
      </w:pPr>
      <w:tblPr>
        <w:tblBorders/>
      </w:tblPr>
      <w:tcPr>
        <w:shd w:val="clear" w:color="auto" w:fill="e5b8b7" w:themeFill="accent2"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Colorful Grid Accent 3"/>
    <w:basedOn w:val="913"/>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Borders/>
    </w:tcPr>
    <w:tblStylePr w:type="band1Horz">
      <w:pPr>
        <w:pBdr/>
        <w:spacing/>
        <w:ind/>
      </w:pPr>
      <w:tblPr>
        <w:tblBorders/>
      </w:tblPr>
      <w:tcPr>
        <w:shd w:val="clear" w:color="auto" w:fill="cdddac" w:themeFill="accent3" w:themeFillTint="7F"/>
        <w:tcBorders/>
      </w:tcPr>
    </w:tblStylePr>
    <w:tblStylePr w:type="band1Vert">
      <w:pPr>
        <w:pBdr/>
        <w:spacing/>
        <w:ind/>
      </w:pPr>
      <w:tblPr>
        <w:tblBorders/>
      </w:tblPr>
      <w:tcPr>
        <w:shd w:val="clear" w:color="auto" w:fill="cdddac" w:themeFill="accent3"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76923c" w:themeFill="accent3" w:themeFillShade="BF"/>
        <w:tcBorders/>
      </w:tcPr>
    </w:tblStylePr>
    <w:tblStylePr w:type="firstRow">
      <w:rPr>
        <w:b/>
        <w:bCs/>
      </w:rPr>
      <w:pPr>
        <w:pBdr/>
        <w:spacing/>
        <w:ind/>
      </w:pPr>
      <w:tblPr>
        <w:tblBorders/>
      </w:tblPr>
      <w:tcPr>
        <w:shd w:val="clear" w:color="auto" w:fill="d6e3bc" w:themeFill="accent3" w:themeFillTint="66"/>
        <w:tcBorders/>
      </w:tcPr>
    </w:tblStylePr>
    <w:tblStylePr w:type="lastCol">
      <w:rPr>
        <w:color w:val="ffffff" w:themeColor="background1"/>
      </w:rPr>
      <w:pPr>
        <w:pBdr/>
        <w:spacing/>
        <w:ind/>
      </w:pPr>
      <w:tblPr>
        <w:tblBorders/>
      </w:tblPr>
      <w:tcPr>
        <w:shd w:val="clear" w:color="auto" w:fill="76923c" w:themeFill="accent3" w:themeFillShade="BF"/>
        <w:tcBorders/>
      </w:tcPr>
    </w:tblStylePr>
    <w:tblStylePr w:type="lastRow">
      <w:rPr>
        <w:b/>
        <w:bCs/>
        <w:color w:val="000000" w:themeColor="text1"/>
      </w:rPr>
      <w:pPr>
        <w:pBdr/>
        <w:spacing/>
        <w:ind/>
      </w:pPr>
      <w:tblPr>
        <w:tblBorders/>
      </w:tblPr>
      <w:tcPr>
        <w:shd w:val="clear" w:color="auto" w:fill="d6e3bc" w:themeFill="accent3"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Colorful Grid Accent 4"/>
    <w:basedOn w:val="913"/>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Borders/>
    </w:tcPr>
    <w:tblStylePr w:type="band1Horz">
      <w:pPr>
        <w:pBdr/>
        <w:spacing/>
        <w:ind/>
      </w:pPr>
      <w:tblPr>
        <w:tblBorders/>
      </w:tblPr>
      <w:tcPr>
        <w:shd w:val="clear" w:color="auto" w:fill="bfb1d0" w:themeFill="accent4" w:themeFillTint="7F"/>
        <w:tcBorders/>
      </w:tcPr>
    </w:tblStylePr>
    <w:tblStylePr w:type="band1Vert">
      <w:pPr>
        <w:pBdr/>
        <w:spacing/>
        <w:ind/>
      </w:pPr>
      <w:tblPr>
        <w:tblBorders/>
      </w:tblPr>
      <w:tcPr>
        <w:shd w:val="clear" w:color="auto" w:fill="bfb1d0" w:themeFill="accent4"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5f497a" w:themeFill="accent4" w:themeFillShade="BF"/>
        <w:tcBorders/>
      </w:tcPr>
    </w:tblStylePr>
    <w:tblStylePr w:type="firstRow">
      <w:rPr>
        <w:b/>
        <w:bCs/>
      </w:rPr>
      <w:pPr>
        <w:pBdr/>
        <w:spacing/>
        <w:ind/>
      </w:pPr>
      <w:tblPr>
        <w:tblBorders/>
      </w:tblPr>
      <w:tcPr>
        <w:shd w:val="clear" w:color="auto" w:fill="ccc0d9" w:themeFill="accent4" w:themeFillTint="66"/>
        <w:tcBorders/>
      </w:tcPr>
    </w:tblStylePr>
    <w:tblStylePr w:type="lastCol">
      <w:rPr>
        <w:color w:val="ffffff" w:themeColor="background1"/>
      </w:rPr>
      <w:pPr>
        <w:pBdr/>
        <w:spacing/>
        <w:ind/>
      </w:pPr>
      <w:tblPr>
        <w:tblBorders/>
      </w:tblPr>
      <w:tcPr>
        <w:shd w:val="clear" w:color="auto" w:fill="5f497a" w:themeFill="accent4" w:themeFillShade="BF"/>
        <w:tcBorders/>
      </w:tcPr>
    </w:tblStylePr>
    <w:tblStylePr w:type="lastRow">
      <w:rPr>
        <w:b/>
        <w:bCs/>
        <w:color w:val="000000" w:themeColor="text1"/>
      </w:rPr>
      <w:pPr>
        <w:pBdr/>
        <w:spacing/>
        <w:ind/>
      </w:pPr>
      <w:tblPr>
        <w:tblBorders/>
      </w:tblPr>
      <w:tcPr>
        <w:shd w:val="clear" w:color="auto" w:fill="ccc0d9" w:themeFill="accent4"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Colorful Grid Accent 5"/>
    <w:basedOn w:val="913"/>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Borders/>
    </w:tcPr>
    <w:tblStylePr w:type="band1Horz">
      <w:pPr>
        <w:pBdr/>
        <w:spacing/>
        <w:ind/>
      </w:pPr>
      <w:tblPr>
        <w:tblBorders/>
      </w:tblPr>
      <w:tcPr>
        <w:shd w:val="clear" w:color="auto" w:fill="a5d5e2" w:themeFill="accent5" w:themeFillTint="7F"/>
        <w:tcBorders/>
      </w:tcPr>
    </w:tblStylePr>
    <w:tblStylePr w:type="band1Vert">
      <w:pPr>
        <w:pBdr/>
        <w:spacing/>
        <w:ind/>
      </w:pPr>
      <w:tblPr>
        <w:tblBorders/>
      </w:tblPr>
      <w:tcPr>
        <w:shd w:val="clear" w:color="auto" w:fill="a5d5e2" w:themeFill="accent5"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31849b" w:themeFill="accent5" w:themeFillShade="BF"/>
        <w:tcBorders/>
      </w:tcPr>
    </w:tblStylePr>
    <w:tblStylePr w:type="firstRow">
      <w:rPr>
        <w:b/>
        <w:bCs/>
      </w:rPr>
      <w:pPr>
        <w:pBdr/>
        <w:spacing/>
        <w:ind/>
      </w:pPr>
      <w:tblPr>
        <w:tblBorders/>
      </w:tblPr>
      <w:tcPr>
        <w:shd w:val="clear" w:color="auto" w:fill="b6dde8" w:themeFill="accent5" w:themeFillTint="66"/>
        <w:tcBorders/>
      </w:tcPr>
    </w:tblStylePr>
    <w:tblStylePr w:type="lastCol">
      <w:rPr>
        <w:color w:val="ffffff" w:themeColor="background1"/>
      </w:rPr>
      <w:pPr>
        <w:pBdr/>
        <w:spacing/>
        <w:ind/>
      </w:pPr>
      <w:tblPr>
        <w:tblBorders/>
      </w:tblPr>
      <w:tcPr>
        <w:shd w:val="clear" w:color="auto" w:fill="31849b" w:themeFill="accent5" w:themeFillShade="BF"/>
        <w:tcBorders/>
      </w:tcPr>
    </w:tblStylePr>
    <w:tblStylePr w:type="lastRow">
      <w:rPr>
        <w:b/>
        <w:bCs/>
        <w:color w:val="000000" w:themeColor="text1"/>
      </w:rPr>
      <w:pPr>
        <w:pBdr/>
        <w:spacing/>
        <w:ind/>
      </w:pPr>
      <w:tblPr>
        <w:tblBorders/>
      </w:tblPr>
      <w:tcPr>
        <w:shd w:val="clear" w:color="auto" w:fill="b6dde8" w:themeFill="accent5"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Colorful Grid Accent 6"/>
    <w:basedOn w:val="913"/>
    <w:uiPriority w:val="73"/>
    <w:pPr>
      <w:pBdr/>
      <w:spacing w:after="0" w:line="240" w:lineRule="auto"/>
      <w:ind/>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Borders/>
    </w:tcPr>
    <w:tblStylePr w:type="band1Horz">
      <w:pPr>
        <w:pBdr/>
        <w:spacing/>
        <w:ind/>
      </w:pPr>
      <w:tblPr>
        <w:tblBorders/>
      </w:tblPr>
      <w:tcPr>
        <w:shd w:val="clear" w:color="auto" w:fill="fbcaa2" w:themeFill="accent6" w:themeFillTint="7F"/>
        <w:tcBorders/>
      </w:tcPr>
    </w:tblStylePr>
    <w:tblStylePr w:type="band1Vert">
      <w:pPr>
        <w:pBdr/>
        <w:spacing/>
        <w:ind/>
      </w:pPr>
      <w:tblPr>
        <w:tblBorders/>
      </w:tblPr>
      <w:tcPr>
        <w:shd w:val="clear" w:color="auto" w:fill="fbcaa2" w:themeFill="accent6" w:themeFillTint="7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ffffff" w:themeColor="background1"/>
      </w:rPr>
      <w:pPr>
        <w:pBdr/>
        <w:spacing/>
        <w:ind/>
      </w:pPr>
      <w:tblPr>
        <w:tblBorders/>
      </w:tblPr>
      <w:tcPr>
        <w:shd w:val="clear" w:color="auto" w:fill="e36c0a" w:themeFill="accent6" w:themeFillShade="BF"/>
        <w:tcBorders/>
      </w:tcPr>
    </w:tblStylePr>
    <w:tblStylePr w:type="firstRow">
      <w:rPr>
        <w:b/>
        <w:bCs/>
      </w:rPr>
      <w:pPr>
        <w:pBdr/>
        <w:spacing/>
        <w:ind/>
      </w:pPr>
      <w:tblPr>
        <w:tblBorders/>
      </w:tblPr>
      <w:tcPr>
        <w:shd w:val="clear" w:color="auto" w:fill="fbd4b4" w:themeFill="accent6" w:themeFillTint="66"/>
        <w:tcBorders/>
      </w:tcPr>
    </w:tblStylePr>
    <w:tblStylePr w:type="lastCol">
      <w:rPr>
        <w:color w:val="ffffff" w:themeColor="background1"/>
      </w:rPr>
      <w:pPr>
        <w:pBdr/>
        <w:spacing/>
        <w:ind/>
      </w:pPr>
      <w:tblPr>
        <w:tblBorders/>
      </w:tblPr>
      <w:tcPr>
        <w:shd w:val="clear" w:color="auto" w:fill="e36c0a" w:themeFill="accent6" w:themeFillShade="BF"/>
        <w:tcBorders/>
      </w:tcPr>
    </w:tblStylePr>
    <w:tblStylePr w:type="lastRow">
      <w:rPr>
        <w:b/>
        <w:bCs/>
        <w:color w:val="000000" w:themeColor="text1"/>
      </w:rPr>
      <w:pPr>
        <w:pBdr/>
        <w:spacing/>
        <w:ind/>
      </w:pPr>
      <w:tblPr>
        <w:tblBorders/>
      </w:tblPr>
      <w:tcPr>
        <w:shd w:val="clear" w:color="auto" w:fill="fbd4b4" w:themeFill="accent6" w:themeFillTint="6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6">
    <w:name w:val="Hyperlink"/>
    <w:basedOn w:val="912"/>
    <w:uiPriority w:val="99"/>
    <w:unhideWhenUsed/>
    <w:pPr>
      <w:pBdr/>
      <w:spacing/>
      <w:ind/>
    </w:pPr>
    <w:rPr>
      <w:color w:val="0000ff" w:themeColor="hyperlink"/>
      <w:u w:val="single"/>
    </w:r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ustomXml" Target="../customXml/item1.xml"/><Relationship Id="rId10" Type="http://schemas.openxmlformats.org/officeDocument/2006/relationships/image" Target="media/image1.png"/><Relationship Id="rId11" Type="http://schemas.openxmlformats.org/officeDocument/2006/relationships/image" Target="media/image2.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Manager/>
  <Company/>
  <LinksUpToDate>0</LinksUpToDate>
  <SharedDoc>0</SharedDoc>
  <HyperlinkBase/>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revision>4</cp:revision>
  <dcterms:created xsi:type="dcterms:W3CDTF">2025-05-20T00:40:00Z</dcterms:created>
  <dcterms:modified xsi:type="dcterms:W3CDTF">2025-05-28T21:54:02Z</dcterms:modified>
  <cp:category/>
</cp:coreProperties>
</file>